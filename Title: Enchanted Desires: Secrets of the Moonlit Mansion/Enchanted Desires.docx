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Chapter 1</w:t>
      </w:r>
    </w:p>
    <w:p>
      <w:r>
        <w:br/>
        <w:br/>
        <w:t>Chapter 1, Page 1</w:t>
        <w:br/>
        <w:br/>
        <w:t>Beneath the silvery glow of the crescent moon, an enigmatic mansion loomed in the distance, its opulent silhouette beckoning with a promise of secrets untold. It was here, at the threshold of the famed Moonlit Mansion, that four lives would intertwine in a tapestry of desire, fueled by the allure of the unknown.</w:t>
        <w:br/>
        <w:br/>
        <w:t>Elena Morales, a quiet and introverted beauty, was the first of the four to find herself drawn into the mystique of the mansion. She had spent her days in the comforting company of books, immersing herself in the fictional worlds that lay within their pages. Her bright blue eyes had danced across countless pages, revealing a mind that was both curious and intellectual.</w:t>
        <w:br/>
        <w:br/>
        <w:t>As Elena stood looking up at the Moonlit Mansion, her heart thrummed with both anticipation and trepidation in equal measure. Her long, chestnut hair framed her delicate face, and her full lips curved into a thoughtful smile as she imagined the world that awaited her inside. She clutched at the mysterious invitation that had arrived unannounced, her hands trembling ever so slightly.</w:t>
        <w:br/>
        <w:br/>
        <w:t>Elena thought back to her conversation with Isabelle, her best friend and confidante, who had encouraged her to accept the invitation and step out of her comfort zone. "Life is about taking risks, Elena," Isabelle had said. "Who knows, this could be the beginning of a great adventure."</w:t>
        <w:br/>
        <w:br/>
        <w:t>The scene then shifted to introduce Liam Grant, the charming and athletic star of his high school's football team. Liam lived with his family, who had always pushed him to achieve greatness in sports with the hopes of securing a college scholarship. Despite his success on the field, Liam's heart ached for something more, and the mysterious invitation to the Moonlit Mansion offered him the chance to explore the desires that lie buried beneath his popular jock persona.</w:t>
        <w:br/>
        <w:br/>
        <w:t>As Liam approached the looming estate, his muscular frame cut an imposing figure against the night sky. He paused to adjust the collar of the well-tailored suit he had borrowed from his older brother, taking a deep breath to steel himself for the night ahead. He thought of his conversation with Jackson, his closest friend, who had encouraged him to let loose and enjoy the evening.</w:t>
        <w:br/>
        <w:br/>
        <w:t>The third character to grace the stage was Valarie Sinclair, an enigmatic beauty who had spent her life cloaked in a veil of mystery. Her ice-cold exterior belied a heart that yearned for genuine connection and an understanding of her true self. Valarie had grown up in a wealthy family, but the trappings of her aristocratic life had left her feeling empty and unfulfilled.</w:t>
        <w:br/>
        <w:br/>
        <w:t>As Valarie approached the Moonlit Mansion, she was a picture of elegance and sensuality in her revealing dress. Her long, auburn hair cascaded past her shoulders, and her deep green eyes burned with an inscrutable fire. Valarie thought of her conversation with her older sister, Victoria, who had dismissed the mysterious invitation as a waste of time. However, Valarie could not ignore the pull of the Moonlit Mansion and the promise of an escape from the monotony of her daily life.</w:t>
        <w:br/>
        <w:br/>
        <w:t>Finally, the last of the four to enter the narrative was Jasper Everett, a young man whose life appeared, from the outside, to be the epitome of success and privilege. The son of a millionaire, Jasper's life had been carefully curated by his family to create an image of prosperity and accomplishment. However, behind the facade, Jasper longed for something more than the superficial relationships and achievements that lined his golden path.</w:t>
        <w:br/>
        <w:br/>
        <w:t>Jasper stood outside the Moonlit Mansion, exuding arrogance and self-confidence with ease. His sharp jawline and piercing blue eyes caught the attention of anyone who crossed his path. As he adjusted the cufflinks on his luxurious suit, he pondered the possibility that the estate might hold more than just a night of frivolity. Encouraged by his loyal valet, Thomas, Jasper saw this mysterious event as a chance to indulge in a world that was separate from his carefully constructed life.</w:t>
      </w:r>
    </w:p>
    <w:p>
      <w:r>
        <w:br/>
        <w:br/>
        <w:t>Chapter 1, Page 2</w:t>
        <w:br/>
        <w:br/>
        <w:t>Beneath the shimmering chandeliers and the alluring glow of the moon filtering through the vast windows, the grand ballroom of the Moonlit Mansion pulsed with a sensuous energy. As the four characters—Elena, Liam, Valarie, and Jasper—entered the space, their hearts raced with a blend of anticipation and uncertainty. Each was drawn to the enchanting atmosphere, and they couldn't help but feel the magnetic pull of the exquisite surroundings.</w:t>
        <w:br/>
        <w:br/>
        <w:t>Elena glanced around the room, her eyes wide with amazement at the opulence of the decor. As she edged further into the ballroom, she brushed her fingertips along a gilded table adorned with fresh flowers and flickering candles. She murmured softly to herself, "It's like stepping into a fairy tale."</w:t>
        <w:br/>
        <w:br/>
        <w:t>Liam, with his effortless charm, soon found himself engaged in conversation with a group of well-dressed attendees, their laughter ringing through the air. However, as he bantered amiably with his new acquaintances, Liam's gaze continually drifted back to the quiet, introverted girl he'd noticed earlier. Intrigued by Elena's demure beauty, he found himself wanting to know more about her.</w:t>
        <w:br/>
        <w:br/>
        <w:t>Valarie stood alone, her posture poised and her expression inscrutable, as she watched the room with an air of detachment. In reality, her heart pounded furiously in her chest, a mixture of desire and fear threatening to consume her. Although she tried to maintain her cool exterior, Valarie couldn't help but feel drawn to the bold, confident man she'd spotted upon entering the mansion. Jasper's aura of self-assurance both intrigued and unnerved her.</w:t>
        <w:br/>
        <w:br/>
        <w:t>Jasper, ever the center of attention, held court among a throng of admirers, his laughter rich and unapologetic. Even though he relished the attention, his mind wandered to the enigmatic girl who seemed to stand apart from the rest - Valarie. She was a mystery he found himself eager to solve.</w:t>
        <w:br/>
        <w:br/>
        <w:t>As the evening progressed, the four characters engaged in conversations that revealed glimpses of their personalities and hidden desires. Elena was surprised to find herself opening up to Liam, their shared love of literature creating an immediate connection. "I've always been captivated by the magic of stories," Elena confessed, her eyes sparkling with enthusiasm. "They allow you to experience a world beyond your own."</w:t>
        <w:br/>
        <w:br/>
        <w:t>Liam, in turn, opened up about his doubts and fears regarding his future. "I've spent my entire life working towards being a star athlete, but I don't know if it's what I truly want," he admitted, his voice laced with a vulnerability Elena found both endearing and relatable.</w:t>
        <w:br/>
        <w:br/>
        <w:t>As Valarie and Jasper danced, their movements fluid and intertwined, their conversation took a more complex turn. "Behind this mask of ice, there's so much I've kept hidden," Valarie whispered, her voice barely audible above the music. "My life has been filled with wealth and luxury, but it lacks the depth and connection I secretly crave."</w:t>
        <w:br/>
        <w:br/>
        <w:t>Jasper's eyes held Valarie's gaze, his expression softening as he replied, "We all wear masks, Valarie, but it's when we dare to remove them that we find our true selves. I, too, long for something beyond the superficiality of my existence."</w:t>
        <w:br/>
        <w:br/>
        <w:t>The night wore on, with the music and the soft glow of the moon weaving a spell of enchantment around the four characters. As they continued to explore their newfound connections, the underlying currents of desire and sensuality began to rise to the surface.</w:t>
        <w:br/>
        <w:br/>
        <w:t>Elena felt her pulse quicken as Liam brushed a stray curl from her face, his touch gentle and tender. Valarie's breath caught in her throat as Jasper's hand rested lightly on the small of her back, a gesture of intimacy that both thrilled and frightened her.</w:t>
        <w:br/>
        <w:br/>
        <w:t>As the first chapter drew to a close, the atmosphere within the Moonlit Mansion was charged with intrigue and the tantalizing promise of desire. The four characters, bound together by their shared experiences and the whisper of secrets yet to be revealed, felt the pull of the mysterious estate deep within their souls.</w:t>
        <w:br/>
        <w:br/>
        <w:t>Each of them had embarked on this journey seeking a break from the monotony of their lives or the confines of societal expectations. Now, as the clock struck midnight and the magic of the Moonlit Mansion enveloped them, they found themselves standing on the precipice of a new beginning—a journey into the depths of their desires, their dreams, and ultimately, their hearts.</w:t>
      </w:r>
    </w:p>
    <w:p>
      <w:r>
        <w:br/>
        <w:br/>
        <w:t>Chapter 1, Page 3</w:t>
        <w:br/>
        <w:br/>
        <w:t>As the four strangers entered the grand ballroom of the Moonlit Mansion, they were greeted by the exquisite sight of crystal chandeliers, glistening mirrors, and magnificent paintings adorning the walls. Each character was struck by the undeniable opulence that surrounded them, feeling as if they had been transported to a world far removed from their own lives.</w:t>
        <w:br/>
        <w:br/>
        <w:t>Elena, her cheeks flushed with excitement, approached the dance floor with a sense of wonder. She marveled at the dancers that spun around the room, their laughter and whispers filling the air with an intoxicating aura of enchantment. For a moment, she felt a sense of belonging that had eluded her during her lonely days at school.</w:t>
        <w:br/>
        <w:br/>
        <w:t>Liam surveyed the lavish scene, his usually confident eyes betraying a hint of insecurity. This was a world unlike any he had known before, yet he found himself drawn to its mysterious allure. As he watched well-dressed strangers engage in conversation and laughter, he could not help but feel a pang of curiosity regarding the night's possibilities.</w:t>
        <w:br/>
        <w:br/>
        <w:t>Valarie stood silently, her green eyes carefully observing every detail of the room. Beneath the elegant facade she had built since childhood, her heart raced with anticipation. It was as if she had been waiting her entire life for an invitation that would lead her to a place like this.</w:t>
        <w:br/>
        <w:br/>
        <w:t>Jasper, meanwhile, moved through the crowd with ease, his narcissism driving him to both scrutinize and dismiss the other guests. Beneath the surface, however, he could not shake a growing sense of unease. As much as he was drawn to the exclusivity and allure of the Moonlit Mansion, he could not deny the feeling that something much deeper lay beneath.</w:t>
        <w:br/>
        <w:br/>
        <w:t>As the night progressed, the four strangers gradually found themselves in each other's company, their shared curiosity drawing them together like moths to a flame. Elena and Liam began a conversation about literature, their mutual passion for the written word opening up a connection that neither had expected.</w:t>
        <w:br/>
        <w:br/>
        <w:t>"You remind me of a character from a book I love," Liam confessed, his blue eyes fixed on Elena's. "There's a depth to you that I can't quite put my finger on."</w:t>
        <w:br/>
        <w:br/>
        <w:t>Elena blushed, her heart swelling with a newfound sense of confidence. "I've always felt more at home in books than in the real world," she admitted. "But tonight, I feel like this place could be a world of its own."</w:t>
        <w:br/>
        <w:br/>
        <w:t>Meanwhile, Valarie and Jasper found themselves engaged in a verbal dance that was as delicate and intricate as the waltz that surrounded them. Their words were carefully chosen, but the attraction between them was undeniable.</w:t>
        <w:br/>
        <w:br/>
        <w:t>"Between your cold exterior and your enigmatic eyes, I can't seem to figure you out," Jasper teased, his gaze never leaving Valarie's face.</w:t>
        <w:br/>
        <w:br/>
        <w:t>"Perhaps you're not meant to," Valarie responded coyly, her lips curving into a small, mysterious smile. "Isn't that what makes this night so intriguing? The unknown?"</w:t>
        <w:br/>
        <w:br/>
        <w:t>As the hours passed, the conversations between each pair deepened, revealing hidden longings and dreams that had been buried beneath the weight of their everyday lives. It was as if the Moonlit Mansion had bestowed upon them a gift – the freedom to explore their deepest desires and discover a side of themselves that they had never known.</w:t>
        <w:br/>
        <w:br/>
        <w:t>Elena found herself opening up to Liam about her loneliness and her yearning for a life beyond her solitary existence. Her heart beat faster with each honest word, feeling as if she had stumbled upon a kindred spirit who understood her in a way no one else had.</w:t>
        <w:br/>
        <w:br/>
        <w:t>Liam, in turn, shared his doubts and fears about his future as an athlete, as well as the emptiness that plagued his romantic relationships. To his surprise, he found himself drawn to Elena's intelligence and vulnerability, realizing that there was more to life than the pursuit of popularity and superficial connections.</w:t>
        <w:br/>
        <w:br/>
        <w:t>Valarie and Jasper's conversation veered towards the subject of self-discovery and the quest for authenticity. Their masks of cold indifference slowly began to slip away, as both revealed the deep longing they felt for a connection that went beyond social status and outward appearances.</w:t>
        <w:br/>
        <w:br/>
        <w:t>As the Moonlit Mansion continued to weave its spell around them, Elena, Liam, Valarie, and Jasper found themselves drawn deeper into the mystery and the possibilities that awaited them within the mansion's walls. The night had only just begun, and the journey of passion, self-discovery, and transformation that each character would embark upon beckoned with an irresistible allure.</w:t>
        <w:br/>
        <w:br/>
        <w:t>The ballroom's atmosphere, now charged with the sparks of newfound connections and unspoken desires, continued to resonate with the enchantment of a world that seemed to exist beyond the boundaries of reality. And as they continued to explore the depths of their emotions, the four characters could not help but wonder what lay ahead – for this night was a mere prelude to the tales of desire, passion, and growth that would unfold within the enigmatic Moonlit Mansion.</w:t>
      </w:r>
    </w:p>
    <w:p>
      <w:r>
        <w:br/>
        <w:br/>
        <w:t>Chapter 1, Page 4</w:t>
        <w:br/>
        <w:br/>
        <w:t>Elena could not help but marvel at the otherworldly beauty of the Moonlit Mansion as she took it all in. The grand ballroom was adorned with lush velvet drapes, antique tapestries, and glittering chandeliers that seemed to defy gravity with their delicate gold filigree. A scent of roses and jasmine filled the air, intoxicating those who ventured into the sumptuous depths of the room. As the music of violins and cellos swelled around her, Elena felt as if she had stepped into one of the many fictional worlds she had so often immersed herself in, brought to life in a way she had never thought possible.</w:t>
        <w:br/>
        <w:br/>
        <w:t>Liam, however, was busy contemplating the unlikely meeting of their quartet in Moonlit Mansion. He couldn't help wondering how they had all received invitations, seemingly out of the blue, and what common thread could possibly have brought them all together. He decided to bring this question up to his newfound companions.</w:t>
        <w:br/>
        <w:br/>
        <w:t>"So, how did each of you come across your invitation? I mean, why do you think we were all chosen out of so many others?" Liam asked, curious to hear their thoughts.</w:t>
        <w:br/>
        <w:br/>
        <w:t>Elena looked thoughtful before replying, her voice soft and almost dreamy. "I'm not quite sure, but my best friend Isabelle believes it might be fate. She believes that at times in our lives, certain paths cross for a reason, and that we should embrace these instances as opportunities for growth and transformation."</w:t>
        <w:br/>
        <w:br/>
        <w:t>Liam listened intently to Elena's words, feeling a sense of warmth and understanding growing between them with each word exchanged.</w:t>
        <w:br/>
        <w:br/>
        <w:t>Valarie, who had been silently observing the conversation, decided to join in. "I don't know either, but perhaps it has something to do with our shared longing for something beyond our everyday lives. We may come from different backgrounds, but we all seek something greater, something more fulfilling."</w:t>
        <w:br/>
        <w:br/>
        <w:t>Jasper chuckled softly, his eyes alight with curiosity. "You may be right, Valarie. After all, they say that birds of a feather flock together. Perhaps whoever sent us these invitations knew that something intriguing would bloom from the meeting of four such distinct individuals."</w:t>
        <w:br/>
        <w:br/>
        <w:t>As the evening continued to unfold, a magical aura enveloped the four characters, their hearts opening up to the possibility of friendship and the deeper connections that seemed to dangle tantalizingly within their grasp. They found themselves drawn to each other; Elena and Liam bond over literature, Valarie and Jasper exchange curious glances as they danced under the enchantment of the night. Their shared longing for more profound experiences created a palpable energy that seemed to reverberate throughout the Moonlit Mansion, hinting at a future of passion and self-discovery.</w:t>
        <w:br/>
        <w:br/>
        <w:t>As the characters continued to converse, they found that their newfound connections were not the only surprises awaiting them in the Moonlit Mansion. They began to overhear whispers amongst the other guests, speaking of hidden chambers and secret passageways that lay within the depths of the mansion. These rumors ignited their curiosity, prompting them to set out on a quest to unravel the mysteries of the Moonlit Mansion.</w:t>
        <w:br/>
        <w:br/>
        <w:t>And so, nestled within the gilded walls of this luxurious, labyrinthine estate, the first sparks of adventure and desire began to flicker to life. The night's enchantment had sprinkled down upon them like stardust, creating a world where possibility and passion were intertwined like threads of silk.</w:t>
        <w:br/>
        <w:br/>
        <w:t>Elena, her heart racing with anticipation, felt the pull of the unknown as deeply as the call of her beloved books. Liam, ever the sportsman, felt the thrill of a mystery and a challenge worth pursuing. Valarie, with her cool detachment, welcomed the chance to explore the hidden depths of the mansion - and perhaps of her own heart. And Jasper, finally stepping away from his carefully constructed life, reveled in the freedom that came with the uncharted territory.</w:t>
        <w:br/>
        <w:br/>
        <w:t>As they ventured into the Moonlit Mansion, their hearts open and their spirits emboldened, little did they know what lay ahead for them. In the grand tapestry of their lives, this night would be but the first stroke of a new color, a vivid shade of desire, and so much more.</w:t>
      </w:r>
    </w:p>
    <w:p>
      <w:r>
        <w:br/>
        <w:br/>
        <w:t>Chapter 1, Page 5</w:t>
        <w:br/>
        <w:br/>
        <w:t>As the music continued to enchant the room, Elena, Liam, Valarie, and Jasper found themselves momentarily separated from one another, each wandering into different corners of the magnificent ballroom. Elena approached a long, glass-paned window, gazing out at the moonlit gardens that stretched out before her. The pale silver light kissed the petals of the countless flowers in bloom, creating an ethereal scene that captivated her imagination. She couldn't help but feel her heart swell with a sense of awe and wonder, already dreaming of the adventures that lay ahead in this mysterious new world.</w:t>
        <w:br/>
        <w:br/>
        <w:t>Meanwhile, Liam found himself admiring an elaborate painting hanging on one of the walls. It depicted a serene landscape, bathed in the glow of a setting sun, the colors blending like notes in a symphony. He felt a twinge of envy as he looked at the artist's skillful strokes, recognizing that the world of sports and athleticism, which he had always known, was just one realm of self-expression and mastery. He contemplated the sense of purpose and fulfillment that must come from creating something that brings beauty and inspiration to others, feeling the first glimmers of a newfound passion burning in his chest.</w:t>
        <w:br/>
        <w:br/>
        <w:t>Valarie had wandered over to a small, secluded alcove tucked away on the far side of the ballroom. On a marble pedestal in the center of the space sat a small, delicate sculpture of a woman, her body a study of grace and composure. As Valarie examined the exquisite figure, she found herself feeling a deep kinship with the statue. Both were crafted to be admired from a distance, their inner worlds hidden behind a carefully crafted facade. As Valarie traced her fingers over the smooth marble surface, she felt a sudden desire to break free from her bonds and embrace her true self, whatever that may be.</w:t>
        <w:br/>
        <w:br/>
        <w:t>Jasper, ever the narcissist, had paused in front of a large, ornate mirror that hung on one of the walls. His reflection was framed by intricate gold carvings, as if he, too, were a work of art. As he stared into his own eyes, however, he noticed something shifting within him—a softening of the pride that had always been so characteristic of him. He couldn't help but be reminded of Valarie's earlier words about authenticity and self-discovery, and he wondered if there might be more to himself than the arrogant facade he had always worn.</w:t>
        <w:br/>
        <w:br/>
        <w:t>Moments later, the four characters once again found themselves drawn together, each carrying the traces of their quiet introspection. Elena's eyes sparkled with excitement as she shared her vision of exploring the moonlit gardens with her newfound friends, while Liam spoke of the enchanting painting he had discovered, his words revealing a newfound appreciation for the world of art.</w:t>
        <w:br/>
        <w:br/>
        <w:t>Valarie, with a newfound sense of vulnerability, shared her encounter with the marble sculpture, the emotions it evoked within her bringing a warmth to her usually cool demeanor. Jasper, too, seemed subtly changed, his earlier bravado tempered by a surprising sincerity as he spoke of the inner growth that he had begun to crave.</w:t>
        <w:br/>
        <w:br/>
        <w:t>As the four characters continued to open up to one another, a sense of camaraderie and trust began to form within their newfound group. Under the spell of the Moonlit Mansion, the bonds between them were growing stronger and more profound. They each knew instinctively that not only were they embarking on an adventure full of mystery and discovery, but they were also on a journey of self-discovery that would forever change their lives.</w:t>
        <w:br/>
        <w:br/>
        <w:t>As the night wore on, the enchanting music continued to fill the air, and Elena, Liam, Valarie, and Jasper found themselves swept up in the magic and romance of the Moonlit Mansion. They danced, they laughed, and they ventured farther into the depths of the mansion, each step a journey into the unknown. The sense of adventure and desire that had drawn them to this place was only the beginning, and as they delved deeper into this captivating world, they knew their lives would be forever changed.</w:t>
      </w:r>
    </w:p>
    <w:p>
      <w:r>
        <w:br/>
        <w:br/>
        <w:t>Chapter 1, Page 6</w:t>
        <w:br/>
        <w:br/>
        <w:t>As the strains of a haunting melody began to play, the four companions found themselves drawn back towards the dance floor, their steps almost instinctively falling into a dance that seemed to echo the rhythm of their shared experiences thus far. Encircled by others within the grand ballroom, Elena, Liam, Valarie, and Jasper moved as if they were part of a choreographed scene, their connections deepening with each step and turn.</w:t>
        <w:br/>
        <w:br/>
        <w:t>Elena, her eyes shining brightly with a newfound sense of wonder, looked up at Liam as they danced, her heart pounding in her chest. "Do you ever dream of a life beyond your daily existence?" she asked, her voice filled with the same eagerness that drove her endless exploration of novels.</w:t>
        <w:br/>
        <w:br/>
        <w:t>Liam, his own gaze locked with hers, nodded solemnly. "I do," he admitted, his words heavy with the weight of unsaid truths. "And I believe that this place—this Moonlit Mansion—may hold the key to our dreams, to the lives we yearn to live."</w:t>
        <w:br/>
        <w:br/>
        <w:t>Across the dance floor, Valarie and Jasper continued their own conversation, their voices low and intimate. "In this mansion, I feel as if I've been granted a reprieve from the life I've always known," Valarie confessed, her green eyes deep with emotion. "For the first time, I feel that I am free to be myself, however strange and unfamiliar that may be."</w:t>
        <w:br/>
        <w:br/>
        <w:t>Jasper nodded, his cool exterior momentarily faltering as he looked into her eyes. "I understand," he murmured, his words tinged with a vulnerability that belied his usual arrogance.</w:t>
        <w:br/>
        <w:br/>
        <w:t>As the dance came to an end, the four companions found themselves drawn towards the grand staircase that led to the upper floors of the Moonlit Mansion. They exchanged glances, each sensing the unspoken agreement that they should continue to unravel the mysteries of the mansion together. With hearts pounding and anticipation building, they began to ascend the stairs, the flickering candlelight casting shimmering shadows on the walls as they moved upwards.</w:t>
        <w:br/>
        <w:br/>
        <w:t>At the top of the staircase, they found themselves standing before a long, dimly lit corridor that seemed to stretch endlessly before them, lined with numerous doors on either side. The plush, crimson carpet beneath their feet muffled their footsteps as they ventured further into the unknown, each door holding the promise of a new discovery, a new experience.</w:t>
        <w:br/>
        <w:br/>
        <w:t>As they walked, the characters continued to share their experiences and desires. Elena spoke of her love for her mother and her dreams of one day crafting her own stories that would touch the hearts of others. Liam discussed the moments when he felt the most alive on the football field, and the realization that he also longed for moments of quiet contemplation and connection with those he loved.</w:t>
        <w:br/>
        <w:br/>
        <w:t>Valarie opened up about the emotional distance within her family, the gilded cage she had always known, and her newfound resolve to break free from that life and forge a deeper connection with herself and the world around her. Jasper, still grappling with his vulnerability, admitted that the expectations placed upon him were suffocating, and that he, too, sought a life beyond the confines of his family's fortune and expectations.</w:t>
        <w:br/>
        <w:br/>
        <w:t>As they reached the end of the corridor, the air around them thick with the weight of their shared truths and dreams, they found themselves standing before a grand double door carved with intricate, intertwining patterns. Elena, her fingers trembling with anticipation, reached out to touch the delicate engravings, feeling a shiver of electricity pass through her at the contact.</w:t>
        <w:br/>
        <w:br/>
        <w:t>With a collective breath, the four young companions, their lives irrevocably intertwined through the shared revelations and experiences of that night, reached out to grasp the door handles, their eyes locked in trusting solidarity.</w:t>
        <w:br/>
        <w:br/>
        <w:t>United by their mutual desire for self-discovery and deeper connections, they pushed open the doors and stepped into the unknown, eager to explore and embrace the wonders and mysteries that awaited them within the enchanting, beguiling heart of the Moonlit Mansion.</w:t>
      </w:r>
    </w:p>
    <w:p>
      <w:r>
        <w:br/>
        <w:br/>
        <w:t>Chapter 1, Page 7</w:t>
        <w:br/>
        <w:br/>
        <w:t>As the grand doors swung open, a soft, golden light poured into the corridor, bathing Elena, Liam, Valarie, and Jasper in its warm embrace. They stepped forward into a chamber that seemed to exist outside of time, filled with ethereal beauty and an atmosphere that whispered of unspoken secrets waiting to be uncovered.</w:t>
        <w:br/>
        <w:br/>
        <w:t>The chamber walls were adorned with intricate, shimmering mosaics made of small pieces of colored glass, depicting scenes of love, passion, and desire. The ceiling above them stretched up past their view, giving the illusion of endless night sky illuminated by a pattern of twinkling stars. The soft, velvet curtains draping across tall, narrow windows exuded an aura of intimacy while the plush, scattered cushions on the floor provided delicate perches for conversation, relaxation, and contemplation.</w:t>
        <w:br/>
        <w:br/>
        <w:t>The four young companions, each drawn to different aspects of the chamber, took a moment to explore the new surroundings, still bound by their shared curiosity and the excitement of what the evening held in store.</w:t>
        <w:br/>
        <w:br/>
        <w:t>Elena found herself drawn to a beautiful, hand-carved writing desk near the windows. As she ran her fingers over the smooth surface, she could see herself penning captivating stories here, inspired by the enchanting atmosphere surrounding her. She opened a thick tome that lay upon the desk and was instantly spellbound by the words spilled across the pages. A story of unbridled passion and desire began to unfold before her eyes, making her heart pound in her chest as if the story was her own.</w:t>
        <w:br/>
        <w:br/>
        <w:t>Liam, his thoughts preoccupied with the sense of purpose that had been ignited within him earlier, wandered to a different area of the chamber. It was filled with exquisite paintings and sculptures, which seemed to resonate with an unspoken language that only hearts connected to art could understand. He marveled at the raw emotion that seemed to pour from each piece, his fingers itching with the desire to create something of his own.</w:t>
        <w:br/>
        <w:br/>
        <w:t>Valarie, ever the mysterious beauty, followed the elegant curve of the chamber's wall and happened upon a hidden alcove. Inside, an ornate chaise lounge draped in luxurious velvet called to her. As she lay down, she allowed herself to be enveloped by its warmth, her previously hidden desires and emotions beginning to surface, emboldened by the inviting atmosphere of the room.</w:t>
        <w:br/>
        <w:br/>
        <w:t>Jasper, his curiosity piqued by an antique globe that seemed to beckon him from across the chamber, approached the object with cautious steps. As he spun the globe, he wondered if his life might be different if he had been born in another place or time, if he could escape the confines of his current existence and live the life he had only dreamt of in secret.</w:t>
        <w:br/>
        <w:br/>
        <w:t>The energy within the chamber continued to build, the enchantment and sensuality weaving its spell around each character as they began to piece together the intricate puzzle of their desires and dreams. Elena, her imagination aflame, took a pen from the writing desk and began to pen a passionate story, the words flowing like water. Liam, entranced by a blank canvas on an easel, picked up a nearby brush and started experimenting, his strokes timid at first but gaining confidence as he discovered the joy of self-expression through art.</w:t>
        <w:br/>
        <w:br/>
        <w:t>Valarie lay on the chaise lounge, eyes closed, as she allowed the first whispers of her newfound desires to wash over her like a wave, feeling a sense of catharsis as she embraced this journey of self-discovery. Jasper, his usual arrogance nowhere to be found, began to plot a journey on the globe, one that would allow him to unravel the threads of his hidden dreams and aspirations.</w:t>
        <w:br/>
        <w:br/>
        <w:t>As the atmosphere of the chamber continued to work its magic, Elena, Liam, Valarie, and Jasper found themselves drawn back together, their individual experiences joining in a harmony of newfound connection and understanding. Emboldened by their self-discovery, they decided to share their discoveries with each other, baring the most intimate parts of their hearts.</w:t>
        <w:br/>
        <w:br/>
        <w:t>"I found a story that spoke to my soul," Elena whispered, her voice slightly trembling as she shared her innermost dreams with her new friends. "It ignited a flame within me to create stories that can touch others in the same way."</w:t>
        <w:br/>
        <w:br/>
        <w:t>Liam, his face flushed with excitement, displayed his newfound artistic passion to the others as he said, "I never knew that creating art could make me feel so alive. It's as if I've discovered a part of myself I didn't know existed."</w:t>
        <w:br/>
        <w:br/>
        <w:t>Valarie, her heart pounding with newfound courage, admitted, "I felt a connection with my deepest desires tonight, a sensation I had never allowed myself to experience before. I'm starting to see the power of embracing one's true self."</w:t>
        <w:br/>
        <w:br/>
        <w:t>Jasper, visibly humbled, confessed, "I've realized that there's much more to life than what I've been living. I want to explore the world, to see what lies beyond the confines of my privilege and expectations."</w:t>
        <w:br/>
        <w:br/>
        <w:t>As they stood in the golden light of the chamber, their dreams, desires, and shared experiences acting as pillars of strength and support, Elena, Liam, Valarie, and Jasper knew that they had embarked on a journey that would forever change the course of their lives. Together, they had forged an unbreakable bond, a connection that would guide them as they continued to explore the depths of the Moonlit Mansion and the landscape of their own hearts.</w:t>
      </w:r>
    </w:p>
    <w:p>
      <w:r>
        <w:br/>
        <w:br/>
        <w:t>Chapter 1, Page 8</w:t>
        <w:br/>
        <w:br/>
        <w:t>Elena, her heart still racing from the surreal experiences each of them had just shared, broke the silence that had settled over the small group. "It's incredible how just one night can make a world of difference," she murmured, looking at each of her new friends in turn. "Before tonight, I never would have believed that I could have connections like this, or that I would find the courage to explore my own desires."</w:t>
        <w:br/>
        <w:br/>
        <w:t>Liam nodded, his eyes filled with warmth as he acknowledged the depth of their shared bond. "This place is truly magical. The Moonlit Mansion has a way of bringing out the best in us, helping us become the people we are meant to be. It's like a sanctuary where we can finally be free to express ourselves without fear of judgment."</w:t>
        <w:br/>
        <w:br/>
        <w:t>Valarie, her demeanor softer and more open than ever before, added, "I've never felt so alive, so truly seen, and it's all because of this place, and the people I've found within its walls. It's as if the Moonlit Mansion has awakened something within each of us."</w:t>
        <w:br/>
        <w:br/>
        <w:t>Jasper, his usual swagger replaced with a quiet sincerity, agreed. "I've spent my entire life chasing after the wrong things, trying to live up to some veneer of perfection. But this place, and all of you, have shown me that there's so much more to life than what's on the surface."</w:t>
        <w:br/>
        <w:br/>
        <w:t>As the four characters spoke, the golden light that surrounded them seemed to intensify, casting a warm glow on their faces, making them appear as if they had stepped out of one of the many paintings Liam had so recently admired. They stood there, bathed in the soft, ethereal light, their hearts beating in unison as they continued to share their thoughts and emotions.</w:t>
        <w:br/>
        <w:br/>
        <w:t>The chamber, with its shimmering mosaics and star-filled ceiling, seemed to echo back their sentiments, as if acknowledging the transformative power it held over those who ventured within its walls. As the night slipped away, the characters found themselves growing ever more connected, their conversations delving deeper into their dreams, fears, and desires.</w:t>
        <w:br/>
        <w:br/>
        <w:t>Elena, her voice filled with wonder, shared her dream of one day traveling the world and experiencing the lives of the characters she had come to love in her treasured novels. "I want to see the places that have filled my imagination for so long, to step into the worlds I've only ever known on the page."</w:t>
        <w:br/>
        <w:br/>
        <w:t>Liam spoke passionately about his newfound love for art, revealing his ambition to create pieces that would inspire others, much like the paintings and sculptures he had encountered within the mansion. "I want to capture the beauty of life and the world around us, to bring joy and inspiration to those who see my work."</w:t>
        <w:br/>
        <w:br/>
        <w:t>Valarie, a newfound openness evident in her every word, divulged her longing to break free from the confines of her opulent but stifling upbringing. "I want to find a place where I can be truly free, to discover who I am beneath the layers of expectation that have been placed upon me for so long."</w:t>
        <w:br/>
        <w:br/>
        <w:t>Jasper, the vulnerability in his eyes belying the strength of his resolve, confessed his desire to explore the world beyond his family's wealth and influence. "I want to build a life of my own, to experience things I've never dared to dream of before, and to forge genuine connections with others."</w:t>
        <w:br/>
        <w:br/>
        <w:t>As the night stretched on, the golden glow that surrounded the four companions seemed to become infused with their dreams and desires, casting a sense of infinite possibility over the entire chamber. The Moonlit Mansion had become a haven for their burgeoning self-discovery and growth, a labyrinth of unfolding secrets where they could finally access the deepest parts of themselves.</w:t>
        <w:br/>
        <w:br/>
        <w:t>The atmosphere within the chamber was one of unshakable unity, love, and understanding, binding the four characters together with a bond that could not be broken. As they stood together, hearts filled with newfound aspirations and hope, Elena, Liam, Valarie, and Jasper knew that they had found something extraordinary within the enchanting walls of the Moonlit Mansion—something that would change the course of their lives forever.</w:t>
      </w:r>
    </w:p>
    <w:p>
      <w:r>
        <w:br/>
        <w:br/>
        <w:t>Chapter 1, Page 9</w:t>
        <w:br/>
        <w:br/>
        <w:t>As the four characters stood in the chamber, their shared experiences and newfound dreams having forged an unbreakable connection between them, Elena glanced out of one of the narrow windows, her gaze drawn to the moonlit gardens below. An idea formed in her mind, and she turned back to her friends, her eyes shining with excitement. "Would you all like to explore the gardens? There's something almost otherworldly about them in the moonlight, and I can't help but feel that there might be more secrets waiting for us out there."</w:t>
        <w:br/>
        <w:br/>
        <w:t>Liam, intrigued by the prospect of further discovery, readily agreed. "I'd love to see more of the Moonlit Mansion, and the gardens sound like a perfect place to continue our exploration."</w:t>
        <w:br/>
        <w:br/>
        <w:t>Valarie and Jasper exchanged a glance before nodding in unison, clearly eager to embark on yet another adventure within the mansion's enchanting realm.</w:t>
        <w:br/>
        <w:br/>
        <w:t>The four young companions made their way down the grand staircase, the earlier anticipation now replaced with a sense of camaraderie and purpose. As they stepped out of the mansion and into the moonlit gardens, they were greeted by a scene straight out of a dream. The air was fragrant with the scent of flowers in bloom, and the lush foliage seemed to shimmer in the silver light, casting an ethereal glow on the winding pathways that beckoned them to continue their exploration.</w:t>
        <w:br/>
        <w:br/>
        <w:t>Elena, her heart overflowing with the sense of wonder and possibility that had enveloped her throughout the night, led her friends along the pathways, her steps light and carefree. Liam, his eyes drifting over the beautifully tended flower beds and foliage, felt a sense of calm wash over him, the tranquil atmosphere soothing his restless spirit.</w:t>
        <w:br/>
        <w:br/>
        <w:t>Valarie, her icy facade softened by the magic of the evening, allowed herself to be drawn into the mystical beauty of the gardens, her eyes wide with awe as she took in the delicate play of light and shadow on the flowers and trees. Jasper, the charming arrogance that had once defined him now cast aside, followed close behind, his curiosity piqued by the mysterious allure of the Moonlit Mansion's gardens.</w:t>
        <w:br/>
        <w:br/>
        <w:t>As they wandered deeper into the moonlit gardens, their conversation unfurling like the petals of the flowers surrounding them, they stumbled upon a series of small, interconnected pools surrounded by stone benches, the water reflecting the moonlight in a mesmerizing dance of silver and shadow. Settling down on the benches, they began to exchange stories of their pasts, their voices low and intimate in the quiet serenity of the garden.</w:t>
        <w:br/>
        <w:br/>
        <w:t>Elena, her voice soft and tinged with nostalgia, recounted tales of her childhood, describing how she would often lose herself in the pages of novels, dreaming of the adventures she would one day set out on. "I remember spending hours hunched over my favorite books, my heart racing as I followed the characters on their journeys and adventures. The world within those pages became my sanctuary, my escape from the loneliness that often filled my days."</w:t>
        <w:br/>
        <w:br/>
        <w:t>Liam listened intently as he shared his own past, revealing how he had always been drawn to the thrill of sports, the adrenaline of the game fueling his passion for victory. However, he admitted that he had always felt a void within him, one that he could never quite fill, no matter how many accolades he received or how popular he became. "There was always something missing, a sense of incompleteness that lingered, even as I was surrounded by friends and admirers. It's only now, in this magical place, that I feel I'm starting to find the missing pieces."</w:t>
        <w:br/>
        <w:br/>
        <w:t>Valarie, her expression solemn, spoke of her sheltered upbringing, the cold halls of her family's mansion providing little comfort or emotional warmth. "My life has been a series of expectations and demands, designed to mold me into the perfect heir, the flawless embodiment of my family's legacy. But within these walls, in the company of each of you, I've begun to find my own truth, to unearth the person that has been buried beneath years of obligation and duty."</w:t>
        <w:br/>
        <w:br/>
        <w:t>Jasper, his gaze distant and thoughtful, explained how he had grown up in a world of privilege, his every need and desire catered to, his life an endless parade of opulence and excess. Yet, beneath the surface, there was a void he could never fill, a gnawing sense of dissatisfaction that he could never escape. "My life, as perfect as it may have seemed, was devoid of any real meaning or connection. But here, within the Moonlit Mansion and with each of you, I've found something that I never knew I was looking for—authenticity, self-discovery, and the freedom to explore the depths of my own heart."</w:t>
        <w:br/>
        <w:br/>
        <w:t>As the night wore on, the four companions continued to share their stories, their dreams, and their fears, the bonds between them growing ever stronger in the bewitching atmosphere of the moonlit gardens. In that enchanted space, hidden away from the world outside, they found solace, understanding, and a sense of belonging that they had never before experienced.</w:t>
        <w:br/>
        <w:br/>
        <w:t>Beneath the watchful gaze of the moon, Elena, Liam, Valarie, and Jasper allowed themselves to be changed by the magic of the Moonlit Mansion, their hearts opening to embrace a new world of possibilities, adventure, and love. For within that enchanting realm, they discovered not only the wonder of the world around them but also the unfathomable depths of their own souls. And as the first light of dawn began to tint the night sky, they knew, with an unshakeable certainty, that their lives would never be the same again.</w:t>
      </w:r>
    </w:p>
    <w:p>
      <w:r>
        <w:br/>
        <w:br/>
        <w:t>Chapter 1, Page 10</w:t>
        <w:br/>
        <w:br/>
        <w:t>As the first rays of sunlight bathed the moonlit gardens in a soft, golden hue, Elena, Liam, Valarie, and Jasper knew that their time in the Moonlit Mansion was drawing to a close. They rose from the stone benches, each feeling a newfound sense of purpose and determination within them, fueled by the enchanting experiences and emotional bonds they had formed throughout the night.</w:t>
        <w:br/>
        <w:br/>
        <w:t>Elena turned to her companions, a soft smile gracing her lips as she spoke. "We've all discovered parts of ourselves that we didn't know were there, and we've shared our dreams and desires with each other. I think that's something truly special."</w:t>
        <w:br/>
        <w:br/>
        <w:t>Liam nodded in agreement, his eyes filled with a new sense of purpose. "It's incredible to think that one night could change so much for all of us. I can't wait to see where this journey takes us, and I'm grateful to be sharing it with each of you."</w:t>
        <w:br/>
        <w:br/>
        <w:t>Valarie's gaze took on a sincere intensity as she echoed Liam's sentiments. "I've never felt so connected to others before, as if our hearts and souls are entwined in this journey of self-discovery. This night has forever changed my life, and I know that we'll always have this bond, no matter where our paths lead us."</w:t>
        <w:br/>
        <w:br/>
        <w:t>Jasper, his demeanour humbled and reflective, added, "I've never felt so alive, so free to be myself, as I have in this place, and with all of you. The Moonlit Mansion has shown me a world of possibility beyond my wildest dreams, and I'll always cherish the memories we've made here."</w:t>
        <w:br/>
        <w:br/>
        <w:t>With a deep, collective breath, the four friends stepped away from the serenity of the gardens and made their way back toward the Moonlit Mansion, the enchanting atmosphere still clinging to their skin like a light, intoxicating perfume. The grand doors that had welcomed them to a world of mystery and wonder now loomed ahead, beckoning them to return to their old lives, though they knew that they would never be the same again.</w:t>
        <w:br/>
        <w:br/>
        <w:t>As they approached the mansion, they were greeted by the enigmatic butler, Hugo, his warm smile belying the sadness that seemed to glimmer in his eyes. "I trust you all had a memorable evening," he said, with a hint of nostalgia in his voice. "The Moonlit Mansion has a way of weaving its magic into the hearts of those who dare to explore its secrets."</w:t>
        <w:br/>
        <w:br/>
        <w:t>Elena, her heart swelling with gratitude, clasped Hugo's hand in hers. "Thank you, Hugo, for guiding us through this incredible journey. We can't express how much it has meant to us."</w:t>
        <w:br/>
        <w:br/>
        <w:t>Liam, Valarie, and Jasper each echoed Elena's sentiments, their voices tinged with the emotion that still lingered from their transformative night.</w:t>
        <w:br/>
        <w:br/>
        <w:t>Hugo smiled kindly, a knowing gleam in his eyes. "It has been my pleasure, dear guests. The magic of the Moonlit Mansion belongs to all who dare to dream and seek a deeper understanding of themselves. Go forth, and embrace the lives you are meant to lead. And remember, the bonds you've formed here will endure, and the magic of the Moonlit Mansion will always be a part of you."</w:t>
        <w:br/>
        <w:br/>
        <w:t>With a final, lingering glance at the mysterious butler, Elena, Liam, Valarie, and Jasper stepped through the grand doors, leaving behind the enchanted world of the Moonlit Mansion. As they stepped out into the soft light of dawn, the promise of a new day and the excitement of their newfound paths stretching out before them, they knew that their lives had been irrevocably changed. The magic of the Moonlit Mansion, the sense of kinship, and the promise of adventure that had ignited within their hearts would remain with them, guiding them on their journey to discover the depths of their own desires, dreams, and destinies.</w:t>
      </w:r>
    </w:p>
    <w:p>
      <w:r>
        <w:t>Chapter 2</w:t>
      </w:r>
    </w:p>
    <w:p>
      <w:r>
        <w:br/>
        <w:br/>
        <w:t>Chapter 2, Page 1</w:t>
        <w:br/>
        <w:br/>
        <w:t>The clamor of echoing laughter and the rhythmic thump of bass permeated every corner of the Moonlit Mansion, and yet Elena felt an inexplicable draw to a dimly lit hallway that seemed to exist worlds apart from the raucous celebration. Intrigued by her sudden wanderlust, Liam followed closely behind, his eyes locked onto her lustrous hair as it seemed to dance before him like a mythical siren. With each step, they ventured further into the shadows, their footfall softened by the thick, dusty carpet that adorned the ancient floor beneath them.</w:t>
        <w:br/>
        <w:br/>
        <w:t>The hallway seemed to breathe with tales of the past, as priceless paintings and antique furniture stood like silent sentinels steeped in history. Murmurs of a bygone era caressed Elena's senses, stirring within her an insatiable curiosity that demanded exploration. As they continued down the corridor, the atmosphere grew increasingly eerie, and the modern world began to fade away until they found themselves caught in the embrace of a forgotten realm.</w:t>
        <w:br/>
        <w:br/>
        <w:t>It was there, in this liminal space, that Elena and Liam discovered a concealed door, weathered and worn with age. With a mixture of trepidation and excitement, they pushed it open to reveal a hidden library; a sanctuary encased in time. High above, arched windows of stained glass bathed the room in ethereal hues, casting an incandescent veil over ancient tomes and leather-bound books that slumbered within the embrace of age.</w:t>
        <w:br/>
        <w:br/>
        <w:t>Elena's heart soared at the sight of the cavernous room, its very essence a reflection of the days she spent cloistered within the walls of her town's library. A sense of familiarity and solace settled over her like an old, dear friend, and she found herself hurtling headlong into the realm of forgotten knowledge, leaving the modern world far behind.</w:t>
        <w:br/>
        <w:br/>
        <w:t>Liam hesitated for a moment, his eyes scanning the darkness that clung to the towering bookshelves. As a popular jock, he had never been one for reading, opting to spend his time on the field rather than buried in a book. And yet, as he watched Elena's face light up with wonder, he felt compelled to follow her lead, drawn to her infectious enthusiasm and the suffocating allure of the room.</w:t>
        <w:br/>
        <w:br/>
        <w:t>Together, they waded through the sea of ancient texts, their fingers tracing cracked spines and embossed lettering that spoke of otherworldly knowledge. The scent of aged parchment and the whispers of long-lost secrets hung heavy in the air, pulling them deeper into the heart of the hidden library.</w:t>
        <w:br/>
        <w:br/>
        <w:t>In the depths of its labyrinthine aisles, Elena and Liam discovered a peculiar collection of books that stood apart from the rest. These texts were bound in shadows and echoed with the thrum of forbidden knowledge, their pages filled with incantations and rituals that blurred the lines between reality and fantasy. As they delved into the arcane tomes, they felt the air around them grow thick with desire, the whispered incantations igniting a smoldering fire in their souls.</w:t>
        <w:br/>
        <w:br/>
        <w:t>As their eyes met, they realized that they had unwittingly stumbled into a realm of sensual magic and erotic enchantments. With a mixture of apprehension and excitement, Elena turned to Liam and began to read aloud from one of the ancient tomes. Her voice, soft and whispery, seemed to hang in the air, as if each word were a delicate thread weaving itself around them.</w:t>
        <w:br/>
        <w:br/>
        <w:t>As the incantations slipped past Elena's lips, Liam felt an inexplicable warmth begin to course through his veins, gradually replacing the apprehension that had plagued him only moments before. As he listened to her voice, he found himself captivated by her presence, and the intensity of the words she read seemed to echo within his very soul.</w:t>
        <w:br/>
        <w:br/>
        <w:t>Elena could feel her own heartbeat quickening as she continued to read, each rhythmic pulse growing more insistent with every whispered syllable. The incantations seemed to breathe life into her very core, filling her with a passion that threatened to consume her.</w:t>
        <w:br/>
        <w:br/>
        <w:t>As the passages wove their spell around them, Elena and Liam found themselves unable to resist the inexorable pull of the enchantments that had bound them together. As they turned towards one another, their eyes locked in a burning gaze that seemed to ignite the very air between them. And as the realm of sensual enchantments enveloped them, they shared their first passionate kiss, a kiss that promised the beginning of an enthralling adventure.</w:t>
        <w:br/>
        <w:br/>
        <w:t>Meanwhile, hidden within the shadows of the library, Valarie and Jasper watched the unfolding scene, their hearts pounding with a mixture of excitement and trepidation. Though they had been drawn to the hidden library by the promise of forbidden knowledge, they found themselves captivated by the undeniable chemistry that had blossomed between Elena and Liam.</w:t>
        <w:br/>
        <w:br/>
        <w:t>As they continued to observe the passionate encounter, Valarie couldn't help but feel a sense of guilt for intruding on the intimate moment. However, she found it impossible to tear her gaze away from Jasper's enigmatic eyes, which seemed to be drinking in the scene before them with an unquenchable thirst. She wondered what secrets lay hidden within his beguiling gaze, and whether she could ever hope to unravel the labyrinth of his soul.</w:t>
        <w:br/>
        <w:br/>
        <w:t>Jasper, too, found himself captivated by Valarie's vulnerability and the intensity of the emotions that flitted across her delicate features. As they watched Elena and Liam, he felt a magnetic pull towards her, a desire to explore the hidden depths of her soul and unlock the secrets that lay dormant within her.</w:t>
        <w:br/>
        <w:br/>
        <w:t>With every passing moment, the attraction between Valarie and Jasper grew stronger, their hearts beating in unison as the enchanting atmosphere of the hidden library fueled the embers of desire that smoldered within their souls. And as the spell of the ancient tomes continued to weave its magic around them, they felt the first stirrings of a tempestuous journey that would forever change their lives.</w:t>
      </w:r>
    </w:p>
    <w:p>
      <w:r>
        <w:br/>
        <w:br/>
        <w:t>Chapter 2, Page 2</w:t>
        <w:br/>
        <w:br/>
        <w:t>As Elena, Liam, Valarie, and Jasper moved farther from the Moonlit Mansion, they found themselves surrounded by the beauty of the serene gardens. The once shadowy pathways were now bathed in the warm embrace of the morning sun. Roses, irises, and lilies seemed to glow in the golden light, as if they, too, were touched by the magic of the Moonlit Mansion.</w:t>
        <w:br/>
        <w:br/>
        <w:t>Valarie turned to Jasper, her voice quivering with a vulnerable honesty as she confessed, "I didn't think it was possible to feel this way again. I've been closed off for so long. But tonight, in that hidden library, and watching Elena and Liam... it was as if a part of me came alive again."</w:t>
        <w:br/>
        <w:br/>
        <w:t>Jasper regarded her with a soft, knowing smile. "I understand, Valarie. I've felt the same. It's amazing how meeting the right people, in the right place, at the right time can change you in ways you never expected."</w:t>
        <w:br/>
        <w:br/>
        <w:t>Elena, intrigued by their conversation, added, "It's incredible, isn't it? How this one night, filled with magic and enchantments, has made us feel so alive, so connected to one another. It just goes to show that despite our differences, we're all searching for the same thing – a place where we truly belong."</w:t>
        <w:br/>
        <w:br/>
        <w:t>Liam nodded, his thoughts drifting back to their adventure in the hidden library, and the powerful emotions it had invoked within him. "With every page we turned, I felt as if I was awakening something deep within me. It was like an untapped well of desire, and I never knew it existed until I met all of you."</w:t>
        <w:br/>
        <w:br/>
        <w:t>As they continued to walk, Elena noticed a stately, old oak tree in the distance. Its massive branches stretched out like a warm embrace, inviting them to rest beneath its protective canopy. A small, worn, wooden bench sat beneath the tree, softened by age and years of whispered secrets shared in its shadow.</w:t>
        <w:br/>
        <w:br/>
        <w:t>"Let's stop here for a moment," Elena suggested, her eyes bright with excitement. "I just can't resist the allure of such a peaceful spot."</w:t>
        <w:br/>
        <w:br/>
        <w:t>They agreed, each settling onto the bench, finding solace in the magnificent oak's welcoming shade. Here, embraced by nature, they felt a renewed sense of connection, their hearts full of the enchantments they had experienced within the Moonlit Mansion.</w:t>
        <w:br/>
        <w:br/>
        <w:t>Elena's fingers traced the delicate patterns of the oak tree's bark, feeling the thrum of life beneath her touch. "Do you think the magic we found inside the mansion will stay with us?" she asked, her voice a mix of wonder and uncertainty.</w:t>
        <w:br/>
        <w:br/>
        <w:t>Liam, his gaze fixed on the morning sun filtering through the branches above, replied, "I believe it will, Elena. The magic wasn't just confined to those walls, enchantments, or even the hidden library. It was within us, too – awakened by our connection to each other and our shared experiences. I think, no matter where life takes us, that magic will forever be a part of our journey."</w:t>
        <w:br/>
        <w:br/>
        <w:t>Elena looked at each of their faces, finding solace in the warmth of their smiles and the light in their eyes. With a deep sense of gratitude, she realized that Liam's words rang true. The magic of the Moonlit Mansion had, without a doubt, changed their lives forever.</w:t>
        <w:br/>
        <w:br/>
        <w:t>They sat in companionable silence for a while, their hearts full and their minds brimming with memories of the enchantments, emotions, and connections they had formed within the hidden library. As they eventually rose to leave, they did so with a renewed sense of purpose, eager to continue their journey together and embrace the magic that now lingered within them, guiding them on the path to discovering their greatest desires and dreams.</w:t>
      </w:r>
    </w:p>
    <w:p>
      <w:r>
        <w:br/>
        <w:br/>
        <w:t>Chapter 2, Page 3</w:t>
        <w:br/>
        <w:br/>
        <w:t>As they continued their exploration of the mysterious library, Elena couldn't help but feel an overwhelming sense of deja vu. The hidden alcove, with its towering shelves and worn wooden tables, held an undeniable familiarity that left her breathless with wonder. She glanced towards Liam, the fragile beginnings of a smile playing at the corners of her lips as she tried to gauge his reaction to the enchanting atmosphere that enveloped them.</w:t>
        <w:br/>
        <w:br/>
        <w:t>Liam, however, seemed to be lost in his thoughts, his brow furrowed as he reached for another of the ancient tomes. The allure of the forbidden knowledge that lay within the library's pages seemed to have ensnared him, drawing him away from the world of cheerleaders and touchdowns that had once defined his existence.</w:t>
        <w:br/>
        <w:br/>
        <w:t>"I can't believe this place exists," Elena whispered, her voice barely audible as it echoed through the lofty chamber. "It's like something out of a dream."</w:t>
        <w:br/>
        <w:br/>
        <w:t>Liam glanced up from the book he had been perusing, his eyes locking onto Elena's as he nodded in agreement. "It's incredible," he replied, his voice filled with a sense of awe that he couldn't quite hide. "I never would have thought that something like this could be hidden away in a place like the Moonlit Mansion."</w:t>
        <w:br/>
        <w:br/>
        <w:t>Elena smiled at his words, her heart fluttering at the realization that Liam shared her fascination with the magical realm they had discovered together. The tentative walls that had once separated them seemed to crumble away, replaced by a newfound sense of camaraderie and shared passion that left them both breathless with anticipation.</w:t>
        <w:br/>
        <w:br/>
        <w:t>As they continued to explore the library, the shadows that had once concealed Valarie and Jasper began to dissipate, leaving the pair exposed in the dim light that radiated from the stained-glass windows high above. Valarie's eyes widened as she took in the scene before her, her gaze flitting between Elena and Liam as they stood side by side, their fingers brushing against the spines of the musty, leather-bound volumes that surrounded them.</w:t>
        <w:br/>
        <w:br/>
        <w:t>"What do you think they're looking for?" Valarie whispered, her voice barely audible as she turned to face Jasper. His eyes, however, remained locked on the duo, his face betraying no emotion as he considered her question.</w:t>
        <w:br/>
        <w:br/>
        <w:t>"I don't think they know yet," he replied cryptically, his voice barely a whisper as he continued to watch Elena and Liam's exploration. "But I think they're on the verge of uncovering something that will change everything."</w:t>
        <w:br/>
        <w:br/>
        <w:t>Valarie's heart raced at his words, a sense of foreboding settling over her like a heavy blanket. She glanced towards the hidden library, her gaze lingering on the rows of ancient tomes that seemed to harbor a wealth of secrets they could barely begin to comprehend.</w:t>
        <w:br/>
        <w:br/>
        <w:t>As Elena and Liam continued to delve deeper into the library's enchanted tomes, they couldn't help but feel a growing sense of elemental connection between them. No longer mere strangers, they found themselves drawing closer to one another, the whispered incantations they read aloud only serving to deepen the bond that had begun to form.</w:t>
        <w:br/>
        <w:br/>
        <w:t>"What do you think all of this means?" Elena asked, her voice barely above a whisper as she turned towards Liam. "Do you think there's a reason we were drawn to this place?"</w:t>
        <w:br/>
        <w:br/>
        <w:t>Liam paused, his eyes searching hers as he considered her question. "I'm not sure," he admitted, his voice soft and full of uncertainty. "But there's one thing I do know."</w:t>
        <w:br/>
        <w:br/>
        <w:t>Elena stared at him, her breath catching in her throat as she waited for him to continue. "And what's that?"</w:t>
        <w:br/>
        <w:br/>
        <w:t>His eyes locked onto hers, his voice barely audible as he spoke. "I know that whatever happens from here, we're in this together."</w:t>
        <w:br/>
        <w:br/>
        <w:t>As the words left his lips, they hung in the air between them, carrying a weight that spoke of promises yet unfulfilled and a future that teetered on the edge of the unknown. As their eyes met, they felt the inexorable pull of their shared destiny, tugging them towards a journey that would forever alter the course of their lives.</w:t>
      </w:r>
    </w:p>
    <w:p>
      <w:r>
        <w:br/>
        <w:br/>
        <w:t>Chapter 2, Page 4</w:t>
        <w:br/>
        <w:br/>
        <w:t>Elena's fingers traced the spine of an ancient book, the scent of aged parchment filling her senses as she slowly opened it. A sense of reverence washed over her, as if the very words on the pages held the power to transform her world. Her eyes scanned the text, a mixture of curiosity and fascination shining brightly within their depths. "Liam, look at this," she whispered, beckoning him to join her.</w:t>
        <w:br/>
        <w:br/>
        <w:t>Liam approached the table where Elena stood, his attention drawn to the tome that lay open before them. As he read, he felt a shiver encapsulate his body, as if the enchantments within the weathered pages resonated with him on a level he had never experienced. He looked up to find Elena's gaze on him, her eyes filled with an unspoken question, yet her lips remaining silent.</w:t>
        <w:br/>
        <w:br/>
        <w:t>"Have you ever felt," Elena hesitated, searching for the right words, "as if there are parts of you that you've never truly known, just waiting to be discovered?"</w:t>
        <w:br/>
        <w:br/>
        <w:t>Liam nodded, understanding the sentiment all too well. For years, his life had revolved around sports and maintaining his social reputation, leaving little room for self-discovery. Yet, in that dimly lit library, he felt a hidden part of himself awaken, stirred by the forbidden knowledge surrounding them.</w:t>
        <w:br/>
        <w:br/>
        <w:t>Elena's voice grew stronger as she continued. "I've always felt like there's more to life than what meets the eye. Like there's a hidden world, full of magic and wonder, just waiting for us to find it." She gestured towards the ancient books that lined the shelves around them. "And places like this hidden library prove that such a world exists."</w:t>
        <w:br/>
        <w:br/>
        <w:t>Liam smiled, the warmth of Elena's words igniting a newfound sense of purpose within him. "It's incredible to think there's so much about the world that remains hidden, waiting for people like us to find it. And even more amazing to think that we found each other in the process."</w:t>
        <w:br/>
        <w:br/>
        <w:t>As they stood there, sharing their thoughts and dreams in the secluded sanctuary of the library, they felt the world around them fade away, replaced by an unbreakable bond that seemed to grow stronger by the minute. There, among the dusty volumes and the whispers of ancient knowledge, Elena and Liam found solace in their shared sense of purpose and the promise of a world that lay beyond the ordinary.</w:t>
        <w:br/>
        <w:br/>
        <w:t>Valarie watched the exchange from the shadows, her heart aching with a mixture of longing and envy. She had spent most of her life suppressing her emotions, building walls to keep others at bay, and yet Elena and Liam had managed to forge a connection that she had only dared to dream of.</w:t>
        <w:br/>
        <w:br/>
        <w:t>Jasper, standing beside her, seemed to sense her turmoil. "They've found something special in one another, Valarie," he whispered, his voice soft and reassuring. "But that doesn't mean you need to be alone. There's a world of possibility waiting for you, too."</w:t>
        <w:br/>
        <w:br/>
        <w:t>His words stirred something within her, a glimmer of hope and a yearning for a life that she had long believed was out of reach. She glanced at Jasper, the intensity of his gaze sending shivers down her spine. "Perhaps this is our chance to find our own path, to discover the magic within ourselves."</w:t>
        <w:br/>
        <w:br/>
        <w:t>As the echoes of their whispered conversations filled the hidden library, the air seemed to shimmer with the promise of untold secrets and the potential for unimaginable adventures. Each of them, bound together by the enchantments and the allure of the unknown, felt on the precipice of a world just waiting to be explored.</w:t>
        <w:br/>
        <w:br/>
        <w:t>Together, they delved deeper into the library's vast collection, each book revealing another piece of the puzzle that was their intertwined destinies. And as they continued to uncover the enchantments hidden within the pages, they felt a sense of magic and wonder bloom within them, a beacon of light guiding their way in the dark of the Moonlit Mansion.</w:t>
      </w:r>
    </w:p>
    <w:p>
      <w:r>
        <w:br/>
        <w:br/>
        <w:t>Chapter 2, Page 5</w:t>
        <w:br/>
        <w:br/>
        <w:t>Elena's fingers lingered on the spine of another ancient book, feeling the weight of time that imbued its cracked leather cover. A faint creaking sound filled the air as she carefully opened it, revealing musty pages that were speckled with age. She scanned the contents, her fascination growing as she discovered another spell, one that seemed to speak to her on a deeply personal level. Unable to contain her excitement, she called out to Liam. "Come see what I've found."</w:t>
        <w:br/>
        <w:br/>
        <w:t>Liam moved to her side, his curiosity piqued by the eager tone of her voice. As he read the incantation, a shared sense of understanding washed over them, as if the words were meant to be discovered by their eyes alone. The atmosphere within the hidden library seemed to pulse with energy, the very air thick with the echoes of the enchantments that had come before.</w:t>
        <w:br/>
        <w:br/>
        <w:t>"What do you think this one does?" Elena asked, her voice hushed with reverence as she traced the faded ink with her fingertips.</w:t>
        <w:br/>
        <w:br/>
        <w:t>Liam hesitated, feeling the weight of responsibility settle on his shoulders. "I'm not sure. But it certainly feels... important, as if it's meant for us. We should proceed with caution." His eyes searched Elena's, seeking reassurance as they stood on the threshold of the unknown.</w:t>
        <w:br/>
        <w:br/>
        <w:t>Elena nodded, the gravity of their situation sinking in. "You're right. We need to be careful. But I can't help but feel that this enchantment is the key to unlocking a world of wonders we never dreamed possible."</w:t>
        <w:br/>
        <w:br/>
        <w:t>"A world that we can explore together," Liam added, his voice gentle yet certain.</w:t>
        <w:br/>
        <w:br/>
        <w:t>As they continued their exploration of the library, they could not help but feel the world around them change, as if the very shadows were taking on new forms, dancing to a rhythm that only they could hear. With each discovery, a growing sense of awe and anticipation filled their hearts, the knowledge that they were on the precipice of something extraordinary guiding their every step.</w:t>
        <w:br/>
        <w:br/>
        <w:t>In the deepest corner of the hidden library, Valarie and Jasper stood, enveloped in shadows that concealed their presence. They watched Elena and Liam with a mixture of curiosity and fascination, their previous apprehensions replaced by a burning desire to uncover the truth of the enchantments that had captured their friends' hearts.</w:t>
        <w:br/>
        <w:br/>
        <w:t>"Jasper," Valarie whispered, her voice barely a breath as she stood by his side, "do you think the enchantments that Elena and Liam have discovered could change our lives, too?"</w:t>
        <w:br/>
        <w:br/>
        <w:t>Jasper's eyes remained fixed on the duo, his face betraying no emotion as he considered her question. "I think it's possible," he replied, his voice barely audible as it echoed throughout the cavernous chamber. "If we allow ourselves to believe in the power of the enchantments, and in our own ability to forge a new path, then perhaps anything is possible."</w:t>
        <w:br/>
        <w:br/>
        <w:t>As they continued to watch from the shadows, the air around them seemed to hum with an energy that was both thrilling and terrifying in equal measure. The aging walls, adorned with dark wood and stained glass, seemed to breathe with a life of their own, as if they, too, were aware of the magic that was awakening within the four strangers who had dared to enter their domain.</w:t>
        <w:br/>
        <w:br/>
        <w:t>The sound of Elena's voice filled the air, her words carrying a sense of both wonder and determination. "Together, we have the chance to unlock the secrets of the Moonlit Mansion, and in doing so, discover the secrets within ourselves. Are you ready to take that journey with me?"</w:t>
        <w:br/>
        <w:br/>
        <w:t>Liam looked into her eyes, the bond between them stronger than ever as they prepared to step into the unknown. "I'm ready, if you are," he replied, his voice filled with a steadfast resolve that left no room for doubt.</w:t>
        <w:br/>
        <w:br/>
        <w:t>Together, they stood on the brink of the unknown, their hearts burning with the knowledge that the magic they had discovered within the hidden library was now a part of them, guiding them on a journey that would forever alter the course of their lives. As they turned the page and dived deeper into the enchantments, they felt the power of the ages surge through them, a tempest of ancient secrets and forbidden knowledge that would lead them to embrace the magic and mystery that lay hidden within their very souls.</w:t>
      </w:r>
    </w:p>
    <w:p>
      <w:r>
        <w:br/>
        <w:br/>
        <w:t>Chapter 2, Page 6</w:t>
        <w:br/>
        <w:br/>
        <w:t>Elena and Liam stood in a quiet corner of the library, the dim light of the stained-glass windows casting a soft glow upon the ancient tomes that surrounded them. Their fingers intertwined, they exchanged a glance filled with anticipation and excitement as they prepared to dive deeper into the world of enchantments.</w:t>
        <w:br/>
        <w:br/>
        <w:t>"I can't believe we've found this place," Elena whispered, her voice tinged with both admiration and a hint of disbelief. "It's as though we were meant to discover it."</w:t>
        <w:br/>
        <w:br/>
        <w:t>Liam nodded, the weight of her words sinking in. "Our paths led us here for a reason," he agreed, squeezing her hand reassuringly. "We have a chance to uncover the secrets of these enchantments, to unlock the magic that lies dormant within each of us. Together."</w:t>
        <w:br/>
        <w:br/>
        <w:t>As they stood there, the air around them seemed to resonate with the whispered incantations of ages past, the very essence of the hidden library subtly transforming as the enchantments began to work their way into their souls. The shadows that had once seemed eerie and foreboding now danced along the walls, bringing to life the stories and myths contained within the well-worn pages.</w:t>
        <w:br/>
        <w:br/>
        <w:t>Somewhere in the room, Valarie and Jasper, previously hidden by the shadows, remained drawn to the growing intimacy between Elena and Liam. As they observed the scene unfolding before them, they found themselves entranced by the power of the enchantments and the possibility of discovering their own hidden depths.</w:t>
        <w:br/>
        <w:br/>
        <w:t>Valarie hesitantly brushed a strand of hair from her face, her eyes never leaving the couple as she whispered, "What do you think it means, all of this? Can we become more than what we are, like Elena and Liam?"</w:t>
        <w:br/>
        <w:br/>
        <w:t>Jasper moved closer to Valarie, his presence strong and reassuring. "I do," he replied, his voice soft yet confident. "We are each bound by our pasts, but the enchantments in this library hold the power to free us from our constraints, to allow us to become the people we've always yearned to be."</w:t>
        <w:br/>
        <w:br/>
        <w:t>Encouraged by Jasper's words, Valarie's eyes shimmered with the promise of a new beginning, a chance to break free from the chains that had held her captive for so long. She stared at him, the intensity of his gaze captivating her, leaving her breathless with anticipation. "Together?" she asked, seeking his support as the two of them considered the path that lay before them.</w:t>
        <w:br/>
        <w:br/>
        <w:t>Jasper smiled, his eyes locked on Valarie's as he nodded. "Together."</w:t>
        <w:br/>
        <w:br/>
        <w:t>With renewed determination, Elena and Liam delved further into the ancient spells and enchantments, their hearts beating in unison as the magic within them began to awaken. Their whispered incantations grew stronger, their voices intertwining with the melodies of the universe as they embraced the untold power that lay dormant within them.</w:t>
        <w:br/>
        <w:br/>
        <w:t>As Valarie and Jasper watched the bond between Elena and Liam deepen, they found themselves drawn towards the ancient tomes that held the key to unlocking their own destinies. As if guided by an unseen hand, they selected a musty, leather-bound book and, hand in hand, began to read the enchantments within, feeling the magic awaken within their own souls.</w:t>
        <w:br/>
        <w:br/>
        <w:t>In that hidden library, the four strangers stood on the cusp of a new beginning, their worlds forever changed by the enchantments that lived within the dusty pages of the ancient tomes. Their lives, once separate and distinct, now linked by an unbreakable bond of magic and discovery, set the stage for the unknown adventures that awaited them in the Moonlit Mansion.</w:t>
      </w:r>
    </w:p>
    <w:p>
      <w:r>
        <w:br/>
        <w:br/>
        <w:t>Chapter 2, Page 7</w:t>
        <w:br/>
        <w:br/>
        <w:t>Elena reached for an ancient tome, its spine bearing the same mystic symbols that adorned the spell book they had been reading. The atmosphere around them had grown thick with anticipation, the flickering candlelight casting dark shadows against the walls that seemed to reach out and beckon them deeper into the enchantments. As she carefully opened the ancient book, the air hung heavy with the scent of old parchment and the tang of ink.</w:t>
        <w:br/>
        <w:br/>
        <w:t>"Look at this, Liam." Elena's voice held a note of awe, her fingers tracing the symbols on the crumbling pages. "These symbols match the ones on the other book. What do you make of it?"</w:t>
        <w:br/>
        <w:br/>
        <w:t>Liam studied the symbols and then glanced back at the book they had just been reading. "These symbols are incredibly rare, and the fact that they're in both books can't be a coincidence. They could be a key to unlocking the true power of these enchantments."</w:t>
        <w:br/>
        <w:br/>
        <w:t>Elena's eyes sparkled with curiosity. "Could it be that we've only just touched the surface of the magic these books contain? The secrets hidden within these walls must be unimaginable."</w:t>
        <w:br/>
        <w:br/>
        <w:t>The thrill of their discovery coursed through Liam, fueling his previously dormant sense of adventure. "You're right. If we're going to uncover the full potential of these enchantments, we need to explore further."</w:t>
        <w:br/>
        <w:br/>
        <w:t>As they continued their exploration, they came across a large, ancient manuscript resting on a dark wooden lectern. Its cover was embossed with symbols similar to the ones they had just seen. Hesitating for a moment, they exchanged a knowing glance before opening the heavy cover.</w:t>
        <w:br/>
        <w:br/>
        <w:t>Meanwhile, in a secluded alcove, Valarie's heart pounded rapidly in her chest as she and Jasper observed Elena and Liam from the shadows. Valarie could not help but feel a deep sense of yearning stirring within her, a desire to experience the same magic that seemed to be transforming their newfound friends.</w:t>
        <w:br/>
        <w:br/>
        <w:t>Jasper caught her eye and whispered softly, "Do you feel it, Valarie? The magic they have discovered is calling to us, inviting us to embrace its power and unleash the hidden potential within our hearts."</w:t>
        <w:br/>
        <w:br/>
        <w:t>Valarie swallowed hard. "I do," she whispered. "But can we really leave our pasts behind and become the people we've always dreamed of being?"</w:t>
        <w:br/>
        <w:br/>
        <w:t>Jasper's hand closed around hers, lending her strength. "We must try. Our pasts don't define us. This magic offers us the chance to forge a new future, and we can't let fear hold us back."</w:t>
        <w:br/>
        <w:br/>
        <w:t>Together, they emerged from the shadows, drawn to the presence of Elena and Liam, who were now engrossed in the ancient manuscript before them. As their fingers skimmed the delicate pages, a sense of anticipation filled the room, the very air crackling with energy as the enchantments began to weave their spell around the four strangers.</w:t>
        <w:br/>
        <w:br/>
        <w:t>Elena beckoned Valarie and Jasper forward, her voice full of excitement. "Look at this. We've discovered a ritual that corresponds with the symbols we found. This could be what we've been searching for."</w:t>
        <w:br/>
        <w:br/>
        <w:t>Valarie leaned in to read the ancient text, her heart hammering with the realization that the secrets they were about to uncover could change their lives forever.</w:t>
        <w:br/>
        <w:br/>
        <w:t>Gathering around the lectern, the four friends prepared to embark on a journey into the heart of the magic that their discovery had unleashed. Standing side by side, their hearts pounding with fear, anticipation, and hope, they readied themselves to embrace the enchantments and unlock the hidden power that lay dormant within the walls of the Moonlit Mansion.</w:t>
      </w:r>
    </w:p>
    <w:p>
      <w:r>
        <w:br/>
        <w:br/>
        <w:t>Chapter 2, Page 8</w:t>
        <w:br/>
        <w:br/>
        <w:t>Elena's heart raced with anticipation as she turned her attention back to the ancient manuscript, her fingers hovering above the aged pages. "It says here that the ritual requires us to stand in a circle, with each of us holding a candle infused with the essence of the four elements." Her voice was barely a whisper, as if speaking too loudly might disturb the magic that seemed to be seeping into the very air around them.</w:t>
        <w:br/>
        <w:br/>
        <w:t>Liam nodded, his eyes scanning the text in search of further instructions. "It says we need to light the candles one by one, in the order of the elements: earth, air, fire, and water. As we do this, we must focus our thoughts on the enchantments and allow our combined willpower to awaken the hidden power of the tomes."</w:t>
        <w:br/>
        <w:br/>
        <w:t>As they prepared for the ritual, the atmosphere in the library seemed to become more charged by the moment, the air thick with the whispers of ancient incantations and the echoes of lives long past. Elena, Liam, Valarie, and Jasper felt the weight of their choices, the sense of destiny that hung over them as they stepped further into the unknown.</w:t>
        <w:br/>
        <w:br/>
        <w:t>Taking a deep breath, Elena picked up the first candle, the one representing earth. She could feel the cool, solid essence of the element within the wax as she held it, and she imagined roots reaching down from her feet, connecting her to the ground beneath her. With a sense of reverence, she lit the candle, and immediately the room seemed to shift, the very walls vibrating with an ancient energy.</w:t>
        <w:br/>
        <w:br/>
        <w:t>Liam took the next candle, the one representing air, and felt a gentle breeze as he held it, the scent of fresh rain and crisp autumn winds filling his senses. As he lit the candle, the air in the library seemed to shimmer, as if every breath was a gust of wind carrying the secrets of the universe on its wings.</w:t>
        <w:br/>
        <w:br/>
        <w:t>Valarie reached for the third candle, infused with the essence of fire. The warmth of the ember at its heart seemed to radiate through her, as though she was holding the sun itself within her grasp. As she lit the candle, a spark of fire seemed to leap across the room, igniting a fierce determination within her to embrace the magic that beckoned her forward.</w:t>
        <w:br/>
        <w:br/>
        <w:t>Jasper held the last candle, the one representing water, and felt a sense of connection to the untamed ocean and the crashing waves that held the power of life and death within their depths. As he lit the candle, he felt a surge of emotion, the ebb and flow of his own deepest desires and fears becoming one with the enchantments that swirled around them.</w:t>
        <w:br/>
        <w:br/>
        <w:t>With the candles lit and the circle formed, the four friends held their breath, feeling the energy of the enchantments build to a crescendo. Their hearts beat in unison as they focused their thoughts on the magic they were invoking, the power of the ancient tomes pulsing through their veins.</w:t>
        <w:br/>
        <w:br/>
        <w:t>As the last wisps of incense smoke faded into the shadows, Elena looked around at her newfound friends, their faces alight with wonder and anticipation. "Together, we've unlocked the secrets that have been hidden within these walls for centuries. Now, we must embrace the enchantments and allow them to shape our lives, forging a new path guided by the power of the Moonlit Mansion."</w:t>
        <w:br/>
        <w:br/>
        <w:t>Liam, Valarie, and Jasper nodded, their resolve strengthened by the bond they had formed within the hidden library. As they looked to one another, their eyes glimmering with newfound purpose, they knew that they were embarking on a journey that would forever change their lives, intertwining their fates as they embraced the enchantments of the Moonlit Mansion.</w:t>
      </w:r>
    </w:p>
    <w:p>
      <w:r>
        <w:br/>
        <w:br/>
        <w:t>Chapter 2, Page 9</w:t>
        <w:br/>
        <w:br/>
        <w:t>Elena looked around the hidden library, a sense of wonder and accomplishment filling her. The ancient tomes that had once been mere curiosities now held the key to untold power, a treasure trove of enchantments that could change their lives forever. As she gazed at the flickering candles, their combined power casting a warm and comforting glow upon the dusty shelves and well-worn pages, she knew that they had uncovered something truly magical.</w:t>
        <w:br/>
        <w:br/>
        <w:t>"Can you imagine," she murmured, her fingers gently tracing the embossed spine of one of the ancient books, "what secrets these pages hold? There's an entire world of enchantments waiting to be explored, just waiting for us to unlock their mysteries."</w:t>
        <w:br/>
        <w:br/>
        <w:t>Liam nodded, his eyes meeting hers with a mix of excitement and determination. "There's so much we have yet to learn, but I have no doubt that we'll be able to harness the full potential of these enchantments. Together, we can forge a new path, guided by the wisdom of the ancients."</w:t>
        <w:br/>
        <w:br/>
        <w:t>Valarie and Jasper exchanged a glance, their eyes reflecting the same sense of awe and anticipation that filled Elena and Liam. As they continued to explore the hidden library, the two couples found their bonds growing stronger, the enchantments weaving a powerful spell around them that drew them closer together.</w:t>
        <w:br/>
        <w:br/>
        <w:t>As the foursome continued to read from the ancient tomes, they soon found themselves deep in conversation, discussing the enchantments and the possible consequences of their newfound power. The library, previously silent and forgotten, now hummed with the energy of their animated discussion, the ancient enchantments echoing their whispered words as if in agreement.</w:t>
        <w:br/>
        <w:br/>
        <w:t>"I can't help but wonder," Valarie said, her voice soft and thoughtful, "how this power will change us. Will it affect our relationships, our dreams for the future? Will it be a force for good, or will it lead us down a darker path?"</w:t>
        <w:br/>
        <w:br/>
        <w:t>The others fell silent for a moment, each lost in thought as they considered the weight of her words.</w:t>
        <w:br/>
        <w:br/>
        <w:t>Jasper spoke up, his voice strong and reassuring. "I believe that the enchantments we've discovered are a double-edged sword. They hold the power to transform our lives for the better, but only if we choose to wield them with wisdom and respect for the power they possess."</w:t>
        <w:br/>
        <w:br/>
        <w:t>Elena nodded in agreement. "And we must be careful not to let the enchantments consume us, to become lost in their allure. We have to remain grounded, remembering who we are and why we embarked on this journey in the first place."</w:t>
        <w:br/>
        <w:br/>
        <w:t>As the afternoon shadows stretched across the library floor, the group continued to delve deeper into the mysteries of the Moonlit Mansion. They immersed themselves in the ancient rituals and spells, sharing their thoughts, dreams, and fears with one another. The air was charged with the energy of friendship and enchantments, and they knew that their lives were forever entwined by the magic they had discovered.</w:t>
        <w:br/>
        <w:br/>
        <w:t>As the sun dipped below the horizon, casting the hidden library into a twilight glow, the four friends stood together, their hands clasped and their eyes shining with the knowledge of the enchantments they now held within their grasp. The air crackled with the anticipation of the journey ahead, their shared adventure just beginning.</w:t>
        <w:br/>
        <w:br/>
        <w:t>"Ready?" whispered Elena, her eyes meeting those of her companions.</w:t>
        <w:br/>
        <w:br/>
        <w:t>"Ready," they echoed, their voices filled with conviction and determination.</w:t>
        <w:br/>
        <w:br/>
        <w:t>And with that, they took the first steps toward embracing the magic and mystery that awaited them, a world of enchantments forever beckoning them forward. And as the light of the candles danced upon the ancient pages, their shadows melded together, the fates of Elena, Liam, Valarie, and Jasper woven together by the bonds of friendship, love, and the enchantments that lay hidden within the Moonlit Mansion.</w:t>
      </w:r>
    </w:p>
    <w:p>
      <w:r>
        <w:br/>
        <w:br/>
        <w:t>Chapter 2, Page 10</w:t>
        <w:br/>
        <w:br/>
        <w:t>Elena and Liam stood among the towering shelves of the hidden library, the flickering candlelight casting a warm glow on their faces as they perused the mysterious tomes. Elena felt alive, her heart pounding with excitement at the thought of exploring the hidden depths of this magical realm. She glanced over at Liam, her eyes dancing with anticipation.</w:t>
        <w:br/>
        <w:br/>
        <w:t>"We've only just scratched the surface of what these books have to offer," she whispered excitedly. "I can't help but wonder what other enchantments lie hidden within these pages."</w:t>
        <w:br/>
        <w:br/>
        <w:t>Liam's eyes met hers, a steady and resolute gaze. "Together, we'll uncover every secret this place holds," he affirmed, his arm brushing against Elena's as they continued to explore the seemingly endless library.</w:t>
        <w:br/>
        <w:br/>
        <w:t>As they walked side by side, Elena felt a profound sense of gratitude wash over her. She never thought she would find someone who shared her passion for unearthing the mysteries of the unknown. In this hidden library, among the ancient enchantments, she finally felt a true connection with Liam, a sense of belonging that had always eluded her.</w:t>
        <w:br/>
        <w:br/>
        <w:t>Meanwhile, Valarie and Jasper had found themselves immersed in a hushed conversation beneath a towering, stained-glass window. The colorful light danced across their faces, the spectral hues only adding to the air of mystery surrounding the two.</w:t>
        <w:br/>
        <w:br/>
        <w:t>"How do you feel about this magic, Valarie?" Jasper asked tentatively, his deep voice echoing softly within the library.</w:t>
        <w:br/>
        <w:br/>
        <w:t>Valarie pondered the question for a moment before answering. "I have to admit, I'm both intrigued and frightened," she confessed, a slight tremble in her voice. "This power we've discovered could change our lives, but it's also new and uncharted territory. I don't want to lose myself in it."</w:t>
        <w:br/>
        <w:br/>
        <w:t>Jasper reached for her hand, their eyes connecting as he spoke. "We'll navigate these enchantments together," he assured her, his gaze filled with unwavering conviction. "We'll learn to master the magic while still remaining true to who we are."</w:t>
        <w:br/>
        <w:br/>
        <w:t>The conversation between Valarie and Jasper caught the attention of Elena and Liam, who approached the pair with a renewed sense of camaraderie.</w:t>
        <w:br/>
        <w:br/>
        <w:t>"We're all in this together," Elena stated, her voice filled with determination. "As long as we remember that, we can face whatever enchantments and mysteries await us."</w:t>
        <w:br/>
        <w:br/>
        <w:t>Together, the group ventured further into the library, their eyes scanning the countless books lining the shelves. As they delved deeper into the shadows, the magic around them seemed to shimmer and pulse, the very air thick with anticipation.</w:t>
        <w:br/>
        <w:br/>
        <w:t>As the four friends continued their exploration, they stumbled upon a series of illustrations depicting the casting of powerful spells, their images imbued with a sense of gravity and purpose. As they studied the ancient drawings, the realization struck them that these enchantments were far more than simple words on a page; they had the power to transform not only their surroundings but their very souls.</w:t>
        <w:br/>
        <w:br/>
        <w:t>They spent hours discussing the implications of these enchantments, their voices a melodic blend of excitement and caution. The enchantments were intoxicating, a world of endless possibilities lying at their fingertips, but they knew that great power often came with great responsibility. Together, they resolved to treat the magic with respect, never losing sight of their own values and identities as they ventured further into the uncharted waters of the Moonlit Mansion.</w:t>
        <w:br/>
        <w:br/>
        <w:t>As nightfall shrouded the library in darkness, the shadows lengthened, and the atmosphere within the hidden room deepened. The connections formed between the four strangers had grown stronger with each passing moment, the enchantments they had unearthed within the Moonlit Mansion leaving an indelible mark on their hearts.</w:t>
        <w:br/>
        <w:br/>
        <w:t>As they stood together in the dimly lit library, the flickering candles casting an ethereal glow over their faces, they knew they had embarked on a journey that would forever bind their destinies. As the candlelight danced in their eyes, the magic of the Moonlit Mansion pulsed through their veins, a shared heartbeat that promised the beginning of an unforgettable adventure.</w:t>
      </w:r>
    </w:p>
    <w:p>
      <w:r>
        <w:t>Chapter 3</w:t>
      </w:r>
    </w:p>
    <w:p>
      <w:r>
        <w:br/>
        <w:br/>
        <w:t>Chapter 3, Page 1</w:t>
        <w:br/>
        <w:br/>
        <w:t>The secret library's air hung heavy with the scent of old leather and the dust of ancient, forgotten knowledge. Moonlight filtered through the stained glass windows, casting an ethereal glow onto the four figures huddled around a parchment-strewn table. Elena nervously tucked a strand of her raven hair behind her ear as she scanned the pages of the crumbling tome before her. Her heart raced with excitement and trepidation as she anticipated the enchantment they would soon undertake.</w:t>
        <w:br/>
        <w:br/>
        <w:t>Liam, his muscular frame hunched over one of the texts, glanced up to catch Elena's gaze. The deep connection he felt for this enigmatic girl left him feeling vulnerable, a sensation he found both frightening and exhilarating. He knew their mutual curiosity and desire would either bind them closer or shatter their fragile bond, yet the enchantment's allure was irresistible.</w:t>
        <w:br/>
        <w:br/>
        <w:t>"So," Valarie began, her voice barely a whisper amongst the hush of the library, "it seems we're unanimous. We're really going to do this, perform the ritual?" Her hands trembled slightly, betraying the knot of emotions swirling within her.</w:t>
        <w:br/>
        <w:br/>
        <w:t>Jasper's piercing eyes met hers, and he gave a small nod. "We're doing this together, Valarie. The four of us. Remember, this is a chance to explore, to discover ourselves and each other." Beneath his confident exterior, however, a nagging uncertainty twisted inside Jasper. The stakes were higher than they had ever been, but the thrill of the unknown beckoned.</w:t>
        <w:br/>
        <w:br/>
        <w:t>Elena let out a shaky breath, acknowledging the weight of the decision they had made. "So, what exactly do we need for the ritual? Some of the items listed in these books aren't exactly... commonplace."</w:t>
        <w:br/>
        <w:br/>
        <w:t>Liam flipped through the pages, his brow furrowed in concentration. "We'll need four candles, each a different color representing us. Elena, yours would be blue, symbolizing your depth and thoughtfulness. Valarie, yours would be green, for your growth and resilience. Jasper, yours would be red, signifying your passion and drive. And finally, mine would be yellow, representing my loyalty and determination."</w:t>
        <w:br/>
        <w:br/>
        <w:t>Jasper chimed in, "We'll also need a crystal for each pair – Elena and Liam will have a clear quartz, while Valarie and I will use a smoky one. They'll serve as the focal points for our enchantment."</w:t>
        <w:br/>
        <w:br/>
        <w:t>Valarie hesitantly spoke up, her voice barely audible. "And how will we know if the ritual has worked? What if something goes wrong?"</w:t>
        <w:br/>
        <w:br/>
        <w:t>Elena reached across the table to rest her hand on Valarie's. "We need to have faith in each other, Val. We're in this together, all the way. Whatever happens, we'll face it as a group."</w:t>
        <w:br/>
        <w:br/>
        <w:t>As they discussed the details of the enchantment, the room seemed to hum with a palpable energy, as if the very walls were listening in anticipation. The secret library, long dormant and forgotten, now held the promise of magic and transformation. The intertwining paths of Elena, Liam, Valarie, and Jasper were about to be forever altered, and the Moonlit Mansion held its breath, eager to witness the unfolding of their enchanted journey.</w:t>
      </w:r>
    </w:p>
    <w:p>
      <w:r>
        <w:br/>
        <w:br/>
        <w:t>Chapter 3, Page 2</w:t>
        <w:br/>
        <w:br/>
        <w:t>Elena felt a sudden shiver run down her spine as she closed the leather-bound tome, the words of the enchantment still etched into her mind. As the four friends sat around the table laden with ancient books, candles, and the crystals necessary for the ritual, the weight of their decision pressed heavily on the air around them.</w:t>
        <w:br/>
        <w:br/>
        <w:t>She glanced at her companions, their faces painted in alternating shades of excitement and fear. It was clear that they all had their reasons for heading down this path, but Elena couldn't help but feel uncertain. Would the enchantment truly bring them closer together, or would it only serve to drive a wedge between them?</w:t>
        <w:br/>
        <w:br/>
        <w:t>"So," Valarie began, her voice wavering but determined, "we've agreed to move forward with the ritual. I know we're all feeling the pressure, but I believe that we can do this together."</w:t>
        <w:br/>
        <w:br/>
        <w:t>Liam nodded, his strong hands clasped tightly together. "Elena and I will work together to gather the necessary ingredients for the enchantment. We'll venture into the gardens to retrieve the moonflowers and selenite crystals."</w:t>
        <w:br/>
        <w:br/>
        <w:t>"And Jasper and I will search through the Moonlit Mansion's vast collection of artifacts to find the ceremonial chalice and obsidian knife required for the ritual," Valarie chimed in, her eyes shining with determination.</w:t>
        <w:br/>
        <w:br/>
        <w:t>As the friends set off on their respective tasks, the tension between them continued to grow. However, it was during these moments of shared vulnerability that they began to truly open up to one another.</w:t>
        <w:br/>
        <w:br/>
        <w:t>While Elena and Liam wandered the moonlit gardens hand in hand, they spoke earnestly about their yearnings for a deeper connection. The luminescent moonflowers illuminated their faces as they shared their hopes and fears, allowing them to see each other in a new light.</w:t>
        <w:br/>
        <w:br/>
        <w:t>In their search for the artifacts, Valarie and Jasper delved deeper into the darker corners of the mansion, the shadows of their pasts looming large overhead. As they stepped around the sprawling corridors, Valarie found herself confiding in Jasper about her struggles with her sexuality, her words spilling forth like a long-held secret desperate to be free.</w:t>
        <w:br/>
        <w:br/>
        <w:t>Jasper listened intently, his curiosity piqued by the enigma that was Valarie. As they continued their search, he shared his own confessions about the burden of his privileged upbringing, and the expectations that had been thrust upon him from a young age.</w:t>
        <w:br/>
        <w:br/>
        <w:t>With the necessary materials collected, the friends reconvened in the moonlit library, their anxious hearts pounding in unison. The air was charged with anticipation as they carefully arranged the items atop the table in preparation for the ritual.</w:t>
        <w:br/>
        <w:br/>
        <w:t>As they stood side by side, united in their purpose, Elena couldn't help but feel a flicker of hope ignite within her heart. Despite her lingering doubts, she truly believed that the four of them, bound together by fate and the secrets they shared, could face whatever challenges the enchantment had in store for them. And with that thought, she stepped forward alongside her friends, ready to embark on the next chapter of their journey.</w:t>
      </w:r>
    </w:p>
    <w:p>
      <w:r>
        <w:br/>
        <w:br/>
        <w:t>Chapter 3, Page 3</w:t>
        <w:br/>
        <w:br/>
        <w:t>Elena rose from her seat and wandered towards the towering bookshelves, her fingers lightly grazing the spines of the ancient tomes as she walked. The secret library held an allure she found impossible to resist. It was as if they had stumbled upon a hidden trove of knowledge powerful enough to transform their very beings.</w:t>
        <w:br/>
        <w:br/>
        <w:t>Valarie followed, her eyes darting nervously around the dimly lit room. "Do you really think we can find everything for the ritual?" she asked, her voice quivering with uncertainty.</w:t>
        <w:br/>
        <w:br/>
        <w:t>Elena paused, her eyes thoughtful. "I believe we can. The Moonlit Mansion has revealed its secrets to us, after all." She looked back at Liam and Jasper, who were still engrossed in the ancient texts on the table. "The real question is - are we truly prepared for what's to come?"</w:t>
        <w:br/>
        <w:br/>
        <w:t>As Elena's words sank in, Valarie's heart fluttered with a mix of excitement and trepidation. She considered the bond that had formed between the four of them - the support and understanding they offered one another. Her resolve hardened. "We'll face whatever the enchantment brings - together."</w:t>
        <w:br/>
        <w:br/>
        <w:t>Overhearing their conversation, Liam felt a surge of affection for the girls. Their determination and courage inspired him to push beyond his own fears and embrace the unknown. He glanced at Jasper, who had been uncharacteristically quiet. "What are your thoughts, Jasper? How do you think the ritual will affect us?"</w:t>
        <w:br/>
        <w:br/>
        <w:t>Jasper ran a hand through his golden curls, a rare vulnerability in his eyes. "If I'm honest, I don't know. The enchantments promise power and control, but the unknown consequences haunt me." He sighed, looking into the distance. "But I sense there's something extraordinary waiting for us, something that will change everything."</w:t>
        <w:br/>
        <w:br/>
        <w:t>As the four gathered the materials for the enchantment, they opened up to one another, sharing their desires, fears, and past experiences. The Moonlit Mansion seemed to hold its breath, watching as their connections grew deeper and more profound by the moment.</w:t>
        <w:br/>
        <w:br/>
        <w:t>The night of the ritual arrived, and the chosen room within the Moonlit Mansion was bathed in the silver glow of the full moon. The candles had been arranged at the four corners of the room, their designated colors flickering softly. The atmosphere was heavy with anticipation, each breath charged with the emotions of the group.</w:t>
        <w:br/>
        <w:br/>
        <w:t>Elena's blue eyes shimmered with excitement and apprehension as she held the clear quartz in her hand, feeling its cool surface against her skin. Liam stood at her side, his protective presence a source of comfort and strength for her.</w:t>
        <w:br/>
        <w:br/>
        <w:t>Across the room, Valarie clutched the smoky quartz, her heart pounding as she looked into Jasper's piercing eyes. They shared a silent understanding, a connection born from the experiences they had shared and the secrets they had revealed to one another.</w:t>
        <w:br/>
        <w:br/>
        <w:t>As they prepared to begin the ritual, Elena glanced at her friends, the people she had come to care for deeply. She knew the enchantment would forever alter their lives, but she had faith that their bonds would carry them through whatever lay ahead. In that moment, they were a united force, standing together at the precipice of change.</w:t>
        <w:br/>
        <w:br/>
        <w:t>The Moonlit Mansion quivered with anticipation as the four friends raised their crystals in unison, their hearts beating in tandem as they spoke the ancient words of the enchantment aloud. The journey they were about to embark on would change them forever, and as the candles burn brighter, the magic began to unfold, weaving an intricate tapestry of enchantment around the four friends, binding them together for eternity.</w:t>
      </w:r>
    </w:p>
    <w:p>
      <w:r>
        <w:br/>
        <w:br/>
        <w:t>Chapter 3, Page 4</w:t>
        <w:br/>
        <w:br/>
        <w:t>Elena studied the candles surrounding the ritual space, each color reflecting the unique qualities of its owner. Her eyes lingered on the blue one, representing her own depth and thoughtfulness, and she couldn't help but wonder how much her life would change after the enchantment. Would the blue still reflect who she was, or would it become a symbol of something entirely different?</w:t>
        <w:br/>
        <w:br/>
        <w:t>Liam cleared his throat, bringing Elena's thoughts back to the present. "Are we ready to begin?" he asked, his gaze intense as he looked at each of them in turn, searching for any sign of doubt.</w:t>
        <w:br/>
        <w:br/>
        <w:t>Elena exchanged a reassuring glance with Valarie and Jasper before turning to Liam. "We're ready," she confirmed, her voice steady and resolute despite the nerves fluttering in her stomach.</w:t>
        <w:br/>
        <w:br/>
        <w:t>The group stood in a circle, carefully positioning themselves beside their respective candles. As they began to recite the incantation, the air in the room seemed to crackle with energy, the words tumbling from their lips woven with desire and anticipation.</w:t>
        <w:br/>
        <w:br/>
        <w:t>With each line of the incantation, the candle flames danced higher, casting intricate patterns of light and shadow across the walls of the Moonlit Mansion. Elena felt a warmth spreading through her body, radiating from the very core of her being like a beacon of light.</w:t>
        <w:br/>
        <w:br/>
        <w:t>Beside her, Liam's voice rose in harmony with Elena's, their words intertwining as they recited the ritual. He could feel the power of the enchantment building in the air, his heart pounding in his chest with a mixture of excitement and trepidation.</w:t>
        <w:br/>
        <w:br/>
        <w:t>Across from them, Valarie and Jasper spoke in unison, their voices low and steady. Valarie clutched the smoky quartz, feeling its energy vibrate in tune with the incantation. Her heart raced as she saw the reflections of their pasts, the shadows of the Moonlit Mansion, and the light of the enchantment all merging together in that moment.</w:t>
        <w:br/>
        <w:br/>
        <w:t>Jasper's eyes remained locked on Valarie's, their connection intensifying as the ritual reached its peak. The power of the enchantment pulsed around them and the lines between their individual selves began to blur, their emotions and desires melding together in a tapestry of newfound understanding and intimacy.</w:t>
        <w:br/>
        <w:br/>
        <w:t>As the incantation drew to a close, the four friends held their breath, waiting for a sign that the enchantment had worked. The candles flickered one last time before burning brighter, illuminating the room in a dazzling display of color.</w:t>
        <w:br/>
        <w:br/>
        <w:t>A sudden, indescribable sensation surged through each of them, leaving them gasping in awe at the beautiful, terrifying power of the enchantment. In that moment, they felt connected on a level beyond anything they had ever experienced, their souls entwined in a powerful, unbreakable bond.</w:t>
        <w:br/>
        <w:br/>
        <w:t>As the room quieted and the last remnants of the enchantment dissipated into the air, the friends looked at one another, their eyes filled with wonder and uncertainty. They knew that the ritual had changed them fundamentally, each now possessing a deeper understanding of themselves and each other.</w:t>
        <w:br/>
        <w:br/>
        <w:t>But with that newfound knowledge came questions and fears, whispered doubts that hovered at the edges of their thoughts as they considered the road before them. What would the enchantment's consequences be, and how would it affect their relationships? Only time would tell, as they stepped into the unknown world that the enchantment had created, their destinies forever altered beneath the watchful gaze of the Moonlit Mansion.</w:t>
      </w:r>
    </w:p>
    <w:p>
      <w:r>
        <w:br/>
        <w:br/>
        <w:t>Chapter 3, Page 5</w:t>
        <w:br/>
        <w:br/>
        <w:t>Elena stood at the edge of the circle, her breath hitching as she tried to process the enormity of what they had just done. The enchantment had left her feeling vulnerable and exposed, her innermost thoughts and emotions laid bare before her friends. And yet, as her gaze moved from Liam to Valarie and Jasper, she couldn't deny the inexplicable sense of connection that now linked them together.</w:t>
        <w:br/>
        <w:br/>
        <w:t>Liam broke the silence, his voice thick with emotion. "That was... indescribable," he admitted, his eyes flicking between each of them. "I don't know if I've ever felt such a connection before."</w:t>
        <w:br/>
        <w:br/>
        <w:t>Valarie nodded in agreement, her fingers tracing the edges of her smoky quartz. "Me neither," she whispered, her voice small but firm. "I feel like I understand you all on a level I'd never even considered possible."</w:t>
        <w:br/>
        <w:br/>
        <w:t>Jasper clenched his fist around his crystal, the pulsating energy still thrumming beneath his skin. He couldn't deny the exhilaration of wielding such potent magic, the power and control it promised tantalizingly within his grasp. Yet, he couldn't shake the nagging doubts that clung to the corners of his mind. "We have to be careful," he warned, his voice somber. "We've unleashed something powerful tonight, and we must tread cautiously. The enchantment may have bound us together, but it could also be our undoing."</w:t>
        <w:br/>
        <w:br/>
        <w:t>His words hung in the air, a stark reminder of the potential consequences they faced. But instead of allowing fear to overtake her, Elena felt the seeds of determination take root within her chest. She reached out and took Liam's hand, the warmth of his skin soothing the tremors in her own fingers.</w:t>
        <w:br/>
        <w:br/>
        <w:t>"You're right," she agreed, her voice resolute. "We owe it to ourselves and to each other to proceed with caution. We have to be vigilant in navigating this new world we've created."</w:t>
        <w:br/>
        <w:br/>
        <w:t>As they stood together in the dimly lit room, the flickering candlelight casting shadows across their faces, Elena knew that the enchantment had irrevocably changed the course of their lives. The bond that had formed between them was now stronger than ever, rooted in the shared experiences and vulnerabilities they had exposed to one another.</w:t>
        <w:br/>
        <w:br/>
        <w:t>While the unknown consequences of the enchantment weighed on their minds, Elena's thoughts drifted to her budding relationship with Liam. Would the magic they had unleashed bring them closer together, or would it taint the authenticity of their connection? Only time would tell, and as they stepped into the unknown, Elena knew that they had to face whatever came their way with honesty and courage.</w:t>
        <w:br/>
        <w:br/>
        <w:t>Outside the window, the moon continued to cast its silvery glow over the Moonlit Mansion, watching over the four friends as they navigated the consequences of the enchantment. In the stillness of the night, the secret library brimmed with anticipation, the pages of the ancient tomes whispering softly, as if they too were eager to see what the future held for Elena, Liam, Valarie, and Jasper.</w:t>
        <w:br/>
        <w:br/>
        <w:t>The enchantment had been cast, and there was no going back. All they could do now was trust in themselves and each other, embracing the uncertainty of the road ahead with open hearts and fierce courage. As they left the room, the friends linked arms, their spirits mingled and strengthened by the magic they had shared, stepping forward into the unknown, their destinies forever intertwined.</w:t>
      </w:r>
    </w:p>
    <w:p>
      <w:r>
        <w:br/>
        <w:br/>
        <w:t>Chapter 3, Page 6</w:t>
        <w:br/>
        <w:br/>
        <w:t>As the four friends stepped out of the ritual room, the air in the Moonlit Mansion seemed to shift, carrying with it the weight of the enchantment they had just performed. Elena, Liam, Valarie, and Jasper walked silently through the hallways, the thick velvet curtains casting slanting shadows on the floor.</w:t>
        <w:br/>
        <w:br/>
        <w:t>The enchantment had left each of them feeling an undeniable bond, surpassing their previous understanding of friendship. It was as though the veil between their minds had been torn down, leaving them privy to each other's deepest emotions and desires.</w:t>
        <w:br/>
        <w:br/>
        <w:t>Elena glanced at Liam, his strong figure reassuring as they explored the dimly lit corridors. "I never imagined that the enchantment could produce such powerful results," she said softly, her blue eyes filled with wonder.</w:t>
        <w:br/>
        <w:br/>
        <w:t>Liam nodded, his grip on her hand tightening as they walked. "I feel the same way. Our relationship has transcended anything I've ever experienced before." He paused, his brow creasing with concern. "But I can't help but worry about how our connection will fare as we continue to navigate this uncharted territory."</w:t>
        <w:br/>
        <w:br/>
        <w:t>Overhearing their conversation, Valarie felt her own fears and uncertainties rise to the surface. "I think we all share that worry," she confessed, her voice gentle as she glanced at Jasper. "But we're in this together, and that's what matters most."</w:t>
        <w:br/>
        <w:br/>
        <w:t>Jasper offered a slight smile, his golden curls dancing with the shadows cast by the flickering candlelight. "I've never been one to shy away from a challenge," he said, his eyes locking with Valarie's. "And I believe that the bond we've formed through the enchantment can only grow stronger as we face whatever lies ahead."</w:t>
        <w:br/>
        <w:br/>
        <w:t>As they continued to explore the Moonlit Mansion, the four friends delved deeper into each other's histories, sharing the intimate details that had led them to this pivotal moment in their lives.</w:t>
        <w:br/>
        <w:br/>
        <w:t>Elena spoke of her sheltered upbringing, where her desires had been stifled in the name of propriety. She longed for a connection that was truly her own, unbound by the constraints of her rigid family. It was this longing that had first drawn her to the Moonlit Mansion, a place where she had hoped to find her own voice and ultimately, herself.</w:t>
        <w:br/>
        <w:br/>
        <w:t>Liam shared his own struggles, describing the way he had been forced to masquerade as the ideal sportsman – strong, stoic, and unbreakable. The facade he wore had become suffocating, and it was only in the secret library that he had finally found a solace where he could be true to himself.</w:t>
        <w:br/>
        <w:br/>
        <w:t>Valarie's story resonated with both Elena and Liam. She spoke of her confusion regarding her own identity and the whirlwind of emotions that often left her feeling adrift. It was the Moonlit Mansion and the enchantment that had given her the courage to face these emotions and begin the journey of self-discovery.</w:t>
        <w:br/>
        <w:br/>
        <w:t>Finally, Jasper unveiled his own past, a life of wealth and privilege that had left him feeling hollow inside. He had been drawn to the Moonlit Mansion in search of a challenge, a way to prove that he was more than just the heir to his father's fortune. The enchantment had given him a chance to stake a claim on his own legacy, separate from that of his family.</w:t>
        <w:br/>
        <w:br/>
        <w:t>As they ventured further into the Moonlit Mansion, the shared history between the four friends strengthened their bond, intertwining their destinies as they stepped into the unknown. Each of them had faced their own challenges and fears and had emerged larger than life in the company of one another.</w:t>
        <w:br/>
        <w:br/>
        <w:t>With each step, they found solace in each other's presence, their apprehensions and uncertainties melting in the glowing light of their shared enchantment. The air of the Moonlit Mansion whispered secrets and promises, its walls bearing witness to the transformation that had unfolded within its hallowed halls.</w:t>
      </w:r>
    </w:p>
    <w:p>
      <w:r>
        <w:br/>
        <w:br/>
        <w:t>Chapter 3, Page 7</w:t>
        <w:br/>
        <w:br/>
        <w:t>Elena led the group through the labyrinth of the Moonlit Mansion, the soft glow of the enchanted candles guiding their way. The air was thick with anticipation, the echoes of their footsteps bouncing off the ancient walls. They had formed a bond that surpassed anything they had ever known, and as they stood on the precipice of the unknown, their hearts swelled with excitement and trepidation.</w:t>
        <w:br/>
        <w:br/>
        <w:t>As they walked, Elena turned to Liam, her blue eyes sparkling with curiosity. "So, you mentioned earlier about having to be the perfect jock, but I'm curious about what drew you to the Moonlit Mansion in the first place? What were you searching for?"</w:t>
        <w:br/>
        <w:br/>
        <w:t>Liam hesitated for a moment, weighing his words carefully. "I guess, in a way, I was searching for an escape from the pressure and expectations that came with my supposed 'perfect' life. I wanted to find a place where I could just be Liam, not the star athlete or the popular guy, but simply me." He glanced around the dimly lit hallway, the shadows casting eerie patterns along the walls. "When I discovered the secret library and the enchantments within, I thought maybe I had found that place."</w:t>
        <w:br/>
        <w:br/>
        <w:t>Elena nodded, her heart swelling with empathy for her newfound companion. "I can understand that. We've all come here searching for something, haven't we?"</w:t>
        <w:br/>
        <w:br/>
        <w:t>Valarie, who had been quietly listening to their conversation, spoke up. "I think that's what makes this place special. The Moonlit Mansion has brought us all together, united by our desire to find something missing from our lives. Whether it's an escape, a challenge, or a journey of self-discovery, I think we've all found what we were looking for in one another."</w:t>
        <w:br/>
        <w:br/>
        <w:t>Jasper let out a soft chuckle, his eyes filled with warmth as he looked at Valarie. "You always have a way with words, don't you? I couldn't agree more, though. I came seeking power and control, a way to prove my worth beyond my family's wealth. But in the process, I stumbled upon something far more valuable: all of you."</w:t>
        <w:br/>
        <w:br/>
        <w:t>As they continued through the winding hallways, the enchantment weaving its threads around their hearts, the four friends basked in the magic of their newfound connection. Each step took them further into the unknown, but as they walked hand in hand, a lifeline of trust and understanding tethering them together, they knew they could face whatever challenges lay ahead.</w:t>
        <w:br/>
        <w:br/>
        <w:t>The walls of the Moonlit Mansion seemed to absorb their shared resolve, the whispers of their hopes and dreams weaving through its very foundations. As they ascended a grand staircase, intricate carvings of mythical creatures winding their way up the banisters, the enchanted glow of the candles illuminated their path, casting a warm light upon their determined faces.</w:t>
        <w:br/>
        <w:br/>
        <w:t>At the top of the staircase, they found themselves in a vast chamber filled with exquisite tapestries and breathtaking paintings that seemed to come alive as the candlelight flickered across them. They stood in awe at the beauty that surrounded them, a symbol of magic and enchantment that had brought them to this moment.</w:t>
        <w:br/>
        <w:br/>
        <w:t>The Moonlit Mansion stood as a testament to the strength of their bond, the enchanted library holding the key to their shared destiny. Within its walls, they were no longer outsiders searching for something beyond their reach, but a united force, stronger than anything they had ever known.</w:t>
        <w:br/>
        <w:br/>
        <w:t>Together, they stepped forward into the uncertain future, their hearts entwined by the enchantment's threads, their friendship a beacon of hope and courage that would guide them through whatever lay ahead. In the Moonlit Mansion, they had found not only themselves but the promise of a life forever changed by the power of their newfound connection.</w:t>
      </w:r>
    </w:p>
    <w:p>
      <w:r>
        <w:br/>
        <w:br/>
        <w:t>Chapter 3, Page 8</w:t>
        <w:br/>
        <w:br/>
        <w:t>Elena guided her friends through the Moonlit Mansion, the delicate scent of jasmine and lavender filling the air as they entered a room adorned with shimmering drapery and plush velvet cushions. As they settled onto the comfortable seating, a feeling of camaraderie and trust filled the space, the enchantment binding them together with invisible threads of understanding and shared emotion.</w:t>
        <w:br/>
        <w:br/>
        <w:t>"So," Liam began, wanting to get to know his friends on a deeper level after their shared experience with the enchantment, "we've shared our reasons for coming to the Moonlit Mansion, but I'm curious about your lives outside this place. What do you do, and what do your families think of your pursuits here?"</w:t>
        <w:br/>
        <w:br/>
        <w:t>Elena, always an open book, decided to go first. "As I mentioned before, my upbringing was quite conservative," she said, her voice steady and calm. "My parents placed a lot of expectations on me, which I never quite understood or agreed with. I work as a librarian back home, a job I love because it allows me to be surrounded by the stories and worlds contained within the pages of the books." She paused, taking a deep breath. "As for my family, I've kept this whole Moonlit Mansion escapade a secret. They would never approve, and the only person who knows is my sister, who has always been supportive of my desire to explore."</w:t>
        <w:br/>
        <w:br/>
        <w:t>Liam nodded in understanding. "That must have been difficult for you," he said sympathetically. "I can't imagine having to hide such a major part of my life from my family." He looked around the circle and genuinely asked, "What about you, Valarie?"</w:t>
        <w:br/>
        <w:br/>
        <w:t>Valarie hesitated for a moment before answering. "I'm a writer," she revealed, a touch of vulnerability in her voice. "I've always found solace in creating stories and building worlds where anything is possible. My family is supportive of my passion, but they have a hard time understanding my struggles with my identity and desires. I've never felt like I fit into the molds they've tried to place me in." She took a deep breath, her eyes meeting Jasper's. "Being here, in the Moonlit Mansion, it's like finally finding a place where I don't have to hide from myself."</w:t>
        <w:br/>
        <w:br/>
        <w:t>Jasper felt her gaze and returned it with warmth and understanding. "As we all know, I'm the son of a millionaire," he began, his voice tinged with a hint of sarcasm. "The expectations placed on me by my family are immense. I'm supposed to take over the family business, maintain our social standing, and find a suitable wife. To be honest, it's suffocating." He looked around the room, his eyes glistening with emotion. "I paint," he admitted quietly. "It's the only time I feel truly free, when I can lose myself in the colors and shapes on the canvas. I've never told my family – they'd never approve of something they'd consider so frivolous."</w:t>
        <w:br/>
        <w:br/>
        <w:t>A heavy silence filled the room as the friends absorbed each other's words, the shadows cast by the enchanted candles taking on new depths as they danced across the opulent furnishings. The connection they shared had grown stronger through the reveal of their secrets and desires, and in that moment, they knew that they had found something truly special within one another.</w:t>
        <w:br/>
        <w:br/>
        <w:t>Within the walls of the Moonlit Mansion, they had discovered a space where their dreams and passions could flourish, unfettered by the constraints of their families and society. And with each step, they took down the hallways of the ancient manor, the bond between them deepened, a profound understanding and love forming that would forever change the course of their lives.</w:t>
        <w:br/>
        <w:br/>
        <w:t>As they continued to explore and share their stories, the enchantment that bound them together pulsed with energy, weaving its magic around their hearts and guiding them toward a future full of hope, courage, and self-discovery. In this place, and with one another, they were no longer strangers lost in the world but a united force, ready to face the unknown with strength and determination.</w:t>
      </w:r>
    </w:p>
    <w:p>
      <w:r>
        <w:br/>
        <w:br/>
        <w:t>Chapter 3, Page 9</w:t>
        <w:br/>
        <w:br/>
        <w:t>As the candlelight flickered and danced around the room, casting its warm glow on their faces, the four friends found comfort in their newfound connections. This secret world within the Moonlit Mansion had become a sanctuary, a place where they could be honest with one another and themselves. The atmosphere in the room seemed to hum with the energy of the enchantment, binding their hearts and souls even tighter.</w:t>
        <w:br/>
        <w:br/>
        <w:t>Elena shifted her gaze to the ornate window across the room, the intricate stained glass casting a kaleidoscope of colors upon the floor. "You know," she said softly, her eyes still scanning the exquisite patterns, "there are so many parts of this mansion we haven't explored yet. I wonder what other secrets and treasures might be hidden within these walls."</w:t>
        <w:br/>
        <w:br/>
        <w:t>Valarie, ever the writer, chimed in with excitement. "Imagine the stories that could be written about this place, the lives that have been changed by its magic through the centuries." She looked at each of her friends, her eyes shining with a sense of adventure. "We could create our own tale, one that reflects our dreams, fears, and everything we've discovered within the Moonlit Mansion."</w:t>
        <w:br/>
        <w:br/>
        <w:t>Jasper's eyes lit up at the suggestion, his creative soul intrigued by the idea. "I think that's a wonderful idea, Valarie. We all bring different perspectives and experiences to the table, and combining them could create something truly extraordinary."</w:t>
        <w:br/>
        <w:br/>
        <w:t>Elena nodded in agreement, her enthusiasm growing as she thought of the endless possibilities that lay before them. "We could record our discoveries and adventures here in the mansion, as well as our own growth and personal transformations. We could blend reality and fiction, blending our own stories with that of the enchantment and the Moonlit Mansion."</w:t>
        <w:br/>
        <w:br/>
        <w:t>Liam, ever the supportive friend, smiled warmly. "I think that would be a fitting tribute to the journey we've all embarked upon together. And who knows," he added with a slight grin, "perhaps one day our story might find its way into the secret library, inspiring others in the way we've been inspired."</w:t>
        <w:br/>
        <w:br/>
        <w:t>Their hearts set on the idea, the four friends determinedly set out to explore the Moonlit Mansion further. As they walked through the ancient halls, they found themselves in a beautifully preserved art studio. Natural light filtered through the tall windows, its rays bathing the room in an ethereal glow. Rows of easels stood at the ready, accompanied by an array of brushes, paints, and other materials that shone brightly with promise.</w:t>
        <w:br/>
        <w:br/>
        <w:t>Jasper tentatively approached one of the easels, his fingers itching to pick up a brush and lose himself in the creative process. He hesitated, glancing back at his friends for support. "This could be our first collaboration," he suggested, a hint of vulnerability in his voice. "We could each contribute to a single piece, blending our unique styles and visions to create something that embodies our connection and the magic of the Moonlit Mansion."</w:t>
        <w:br/>
        <w:br/>
        <w:t>Without hesitation, Elena, Liam, and Valarie eagerly surrounded the easel, their eyes gleaming with enthusiasm. As they each dipped their brushes into the vibrant colors, they began to paint, their individual strokes coming together to form a masterpiece that was a testament to their bond and the enchantment that had brought them together.</w:t>
        <w:br/>
        <w:br/>
        <w:t>In that moment, as the paintbrushes danced across the canvas, the four friends felt more connected than ever before. Their shared passion and creativity intertwined with the magic of the Moonlit Mansion, weaving a story that was theirs and theirs alone. And as they painted, their enchantment-fueled adventure continued, each stroke of color ushering them further into the unknown, where their hearts would remain forever bound by the Moonlit Mansion's spell.</w:t>
      </w:r>
    </w:p>
    <w:p>
      <w:r>
        <w:br/>
        <w:br/>
        <w:t>Chapter 3, Page 10</w:t>
        <w:br/>
        <w:br/>
        <w:t>As the four friends worked together on their collaborative painting, they found themselves lost in a world of color and imagination, the enchanted atmosphere of the Moonlit Mansion lending an otherworldly quality to their art. The hours seemed to slip away as they painted, each of them contributing their unique vision to the canvas, creating an exquisite tapestry of their shared connection and the magical world they had found.</w:t>
        <w:br/>
        <w:br/>
        <w:t>As the last brush strokes settled onto the canvas and the friends stepped back to admire their masterpiece, Elena let out a breathless laugh. "Look at what we've created together," she whispered in awe, her eyes dancing between the colors and shapes on the canvas. "It's beautiful and captures our bond perfectly."</w:t>
        <w:br/>
        <w:br/>
        <w:t>Liam nodded, his gaze fixed on the painting, a sense of pride and accomplishment swelling within him. "I never imagined I could be a part of something like this," he said softly. "But here we are, creating something truly magical."</w:t>
        <w:br/>
        <w:br/>
        <w:t>Valarie smiled, her eyes shining with pride and emotion. "I think we've managed to capture not only our friendship, but also the essence of the Moonlit Mansion and the enchantment that brought us all together."</w:t>
        <w:br/>
        <w:br/>
        <w:t>Jasper, who had been silently observing his friends' reactions, finally spoke up, his voice filled with warmth and admiration. "I have a feeling that this is just the beginning of the story we'll create together. The enchantment has opened up an entirely new world for each of us, and I can't wait to see what lies ahead."</w:t>
        <w:br/>
        <w:br/>
        <w:t>As the ambient candlelight continued to flicker and cast its enchanting glow throughout the room, the friends gathered around their finished painting, the air crackling with the energy of their bond and the magic that had brought them together. The Moonlit Mansion seemed to hum with approval as the friends contemplated their next adventure, the walls echoing with the whispers of their story and the power of the enchantment.</w:t>
        <w:br/>
        <w:br/>
        <w:t>Elena, her heart full of gratitude and happiness, looked at her friends and spoke. "I think we should explore more of the mansion tonight. There's still so much we haven't seen, and who knows what other mysteries we might uncover?"</w:t>
        <w:br/>
        <w:br/>
        <w:t>The others nodded in agreement, eager to continue their enchantment-fueled exploration of the Moonlit Mansion. As they left the art studio, their painting left behind as a testament to their friendship and the magic that had changed their lives forever, they found themselves standing in front of a grand, ornately carved door. Intricate symbols and patterns adorned the surface, hinting at the secrets and surprises that might lie beyond.</w:t>
        <w:br/>
        <w:br/>
        <w:t>As they pushed open the heavy door and stepped into the unknown, their excitement and anticipation grew, their hearts beating in unison as they delved deeper into the Moonlit Mansion. The enchantment that bound them together seemed to grow stronger, a tangible web of magic and emotion that promised to guide them through whatever lay ahead.</w:t>
        <w:br/>
        <w:br/>
        <w:t>Within the depths of the Moonlit Mansion, the four friends continued their journey, bound by the powerful enchantment that had brought them together. As they navigated the mysteries within the ancient walls, they found solace in their friendship and the promise of a future full of magic, discovery, and self-exploration. For Elena, Liam, Valarie, and Jasper, their story had only just begun, and the enchantment of the Moonlit Mansion would forever guide them toward a future brighter than any they could have imagined.</w:t>
      </w:r>
    </w:p>
    <w:p>
      <w:r>
        <w:t>Chapter 4</w:t>
      </w:r>
    </w:p>
    <w:p>
      <w:r>
        <w:br/>
        <w:br/>
        <w:t>Chapter 4, Page 1</w:t>
        <w:br/>
        <w:br/>
        <w:t>The full moon cast an eerie glow over the Moonlit Mansion as Elena, Liam, Valarie, and Jasper gathered in the library, poring over the ancient texts that lay open on the table. The texts, bound in black leather, were adorned with gold embellishments that seemed to shimmer in the flickering light of the candles placed around them. The room was heavy with the scent of burning incense, its smoky tendrils clinging to the air like a seductive embrace.</w:t>
        <w:br/>
        <w:br/>
        <w:t>Elena traced her fingers over the incantation's elaborate script, her heart pounding in anticipation. Liam, standing beside her, nervously glanced around the room, his eyes lingering on the ancient tapestries that depicted scenes from long-lost rituals. Valarie, on the other side of the table, carefully measured a handful of crushed herbs, her brow furrowed in concentration, as Jasper studied the text with an intensity that belied his usual air of nonchalance.</w:t>
        <w:br/>
        <w:br/>
        <w:t>As they prepared for the enchantment, Elena felt a sudden urge to share her thoughts with Liam. "You know," she began hesitantly, "I've always felt like an outsider. I've had friends, but there was always this... emptiness inside me, like I was longing for something more."</w:t>
        <w:br/>
        <w:br/>
        <w:t>Liam nodded, understanding her vulnerability, and shared his own story with her. "I can relate, you know. Growing up, everyone thought they knew me – the popular jock with the perfect life. But no one really knew me. Inside, I was searching for something more."</w:t>
        <w:br/>
        <w:br/>
        <w:t>Elena smiled, grateful for their newfound connection, as they continued their preparations.</w:t>
        <w:br/>
        <w:br/>
        <w:t>Across the room, Valarie and Jasper exchanged small talk as they ground the herbs for the ritual. Valarie hesitantly opened up about her sheltered upbringing, explaining how she strived to break free from the constraints her conservative family imposed on her. Jasper listened closely, relating to her struggles as he sympathized with her situation due to the weight of his family's expectations.</w:t>
        <w:br/>
        <w:br/>
        <w:t>The four teenagers cast furtive glances at one another, sensing the growing intimacy between them, as they began setting the stage for the enchantment. Candles were arranged in a circle, their flickering light casting a warm glow over the chamber, while incense burners were filled with the exotic herbs and ignited. Each character took turns purifying themselves with the ritual smoke, inhaling deeply and exhaling away any lingering negativity or doubt.</w:t>
        <w:br/>
        <w:br/>
        <w:t>Once the preparations were complete, they hesitated for a moment, exchanging nervous glances. With a collective breath, they assumed their positions around the circle and began to chant the words from the ancient texts.</w:t>
        <w:br/>
        <w:br/>
        <w:t>Elena's voice trembled slightly as she recited the incantation, her eyes locked with Liam's. A frisson of anticipation surged through her, amplified by the magic that was already gathering in the air. A similar charge pulsed between Valarie and Jasper as they joined in the chant, their voices mingling with that of the others.</w:t>
        <w:br/>
        <w:br/>
        <w:t>As they recited the words, they felt a growing warmth spread through their bodies, the enchantment awakening desires that had long been dormant. The boundaries between past and present seemed to blur as they became lost in the incantation, memories and fantasies igniting their passions like never before.</w:t>
        <w:br/>
        <w:br/>
        <w:t>Elena, feeling an irresistible pull towards Liam, silently moved closer to him, her eyes pleading with him to share in her desire. And as Valarie and Jasper's voices intertwined with the enchanted words, an undeniable connection blossomed between them, binding their fates together in a dance of desire and magic that would change their lives forever.</w:t>
      </w:r>
    </w:p>
    <w:p>
      <w:r>
        <w:br/>
        <w:br/>
        <w:t>Chapter 4, Page 2</w:t>
        <w:br/>
        <w:br/>
        <w:t>Elena stepped forward, her fingers tingling with anticipation as she traced the intricate patterns adorning the door. It seemed as though the very air around them was charged with magic, enticing them to reveal the secrets housed within the room. The grand door creaked open, revealing a hidden chamber bathed in the soft glow of countless candles, their flickering light casting eerie shadows on the walls.</w:t>
        <w:br/>
        <w:br/>
        <w:t xml:space="preserve">"This place is incredible," Liam whispered, his eyes wide with awe as he took in the sight before them. "It's like something straight out of a fairy tale." </w:t>
        <w:br/>
        <w:br/>
        <w:t>As they ventured deeper into the chamber, they discovered that it was adorned with various magical paraphernalia – ancient texts lining the shelves, a large pentagram etched into the floor, and an altar covered in crystals and various ritual items.</w:t>
        <w:br/>
        <w:br/>
        <w:t>Valarie, her heart racing with a mix of excitement and fear, turned to Jasper. "It seems like we've stumbled upon some kind of ritual room," she murmured. "Do you think this could help us learn more about the enchantment we've become a part of?"</w:t>
        <w:br/>
        <w:br/>
        <w:t>Jasper nodded thoughtfully, a mischievous glint in his eyes. "I believe so. This room must hold secrets that could potentially unravel the enchantment or deepen its effects. Either way, it's an opportunity we can't pass up."</w:t>
        <w:br/>
        <w:br/>
        <w:t>The four friends gathered around the ancient texts, each choosing a volume to peruse. As they read, they gradually pieced together the ritual that would allow them to harness the enchantment's true power. The instructions within the texts warned them of the potential consequences, but they felt a sense of unity and determination that propelled them forward.</w:t>
        <w:br/>
        <w:br/>
        <w:t>"We must prepare the ritual space and ourselves for the enchantment," Elena declared, her voice steady and resolute. Together, they began the intricate process of cleansing the space, lighting incense, and arranging the necessary items on the altar.</w:t>
        <w:br/>
        <w:br/>
        <w:t>As they worked, Elena and Liam fell into quiet conversation, reminiscing about their pasts and the feelings of emptiness and longing that had plagued them. Liam shared his experiences as the town's popular jock, masking his uncertainty and desire for a more authentic connection behind a façade of confidence. Elena, on the other hand, recounted her struggle to fit in and find her place in the world, pushing past her insecurities and ultimately finding solace in the enchantment that had brought them together.</w:t>
        <w:br/>
        <w:br/>
        <w:t>Meanwhile, Valarie and Jasper also found themselves engaged in deep conversation, delving into the complexities of their backgrounds. Valarie confided in Jasper about her struggle to break free from the constraints of her strict and conservative upbringing, while he revealed the burden of carrying his family's legacy and meeting their lofty expectations.</w:t>
        <w:br/>
        <w:br/>
        <w:t>With the preparations complete, they took their positions around the altar, their hearts pounding with anticipation. As they began to recite the incantations from the ancient texts, an electric charge filled the air, making the very air within the chamber vibrate with energy. As the enchantment wove its way around and through them, their desires and emotions began to intensify, fusing with the magic and blurring the lines between reality and fantasy.</w:t>
        <w:br/>
        <w:br/>
        <w:t>The recitation of the incantations continued, their voices growing stronger and more confident as they delved deeper into the ritual. The chamber began to hum with the power of the enchantment, the atmosphere thickening with magic and eroticism as their connection to one another became more and more palpable.</w:t>
        <w:br/>
        <w:br/>
        <w:t>As the enchantment reached its crescendo, Elena could no longer resist the pull towards Liam, their eyes locking as they broke the boundaries that had once restrained them. Their lips met in a passionate embrace, their burgeoning desires given free rein as the enchantment fueled their passion. In that moment, their pasts and their desires became one, creating an unbreakable bond that defied time and space.</w:t>
      </w:r>
    </w:p>
    <w:p>
      <w:r>
        <w:br/>
        <w:br/>
        <w:t>Chapter 4, Page 3</w:t>
        <w:br/>
        <w:br/>
        <w:t>The air seemed to quiver with anticipation as Elena and Liam stood before one another, hands trembling as they fought the overwhelming desire to touch. Their past experiences, intertwined with the enchantment, conjured vivid images that fueled their passion further. Sensing Elena's hesitation, Liam took a cautious step toward her and whispered, "Elena, I don't understand what's happening, but all I know is that I want you more than I've ever wanted anyone."</w:t>
        <w:br/>
        <w:br/>
        <w:t>Elena's heart raced at his confession, knowing at that moment that her desire for Liam was just as strong. They reached for one another, their fingers entwining as they shared a passionate and electrifying kiss that seemed to set the very air around them alight with the magic of the enchantment.</w:t>
        <w:br/>
        <w:br/>
        <w:t>Across the chamber, Valarie's cheeks flushed crimson as she felt the enchantment's effect on her own desire. She boldly turned to Jasper and said, "I've never felt this way before, Jasper. It's like something deep within me has been awakened, and I can't deny it any longer."</w:t>
        <w:br/>
        <w:br/>
        <w:t>Jasper's eyes darkened with desire as he replied, "Valarie, I can't ignore my feelings either. I was afraid to admit it, but the enchantment has made it undeniably clear: I want you more than anything."</w:t>
        <w:br/>
        <w:br/>
        <w:t>Emboldened by the intensity of the enchantment, Valarie closed the distance between them and pressed her lips against Jasper's, their shared passion burning brighter as they surrendered to their desires.</w:t>
        <w:br/>
        <w:br/>
        <w:t>Meanwhile, Elena and Liam's kisses grew more fervent as they explored each other's bodies, their fingers tracing intricate patterns on one another's skin. The intensity of their passion was only heightened by the enchantment, their connection becoming more powerful and all-consuming with each touch. As they whispered words of love and desire for one another, their emotional bond deepened, the magic of the enchantment weaving their destinies together.</w:t>
        <w:br/>
        <w:br/>
        <w:t>Valarie and Jasper's encounter was no less passionate, the enchantment fueling Valarie's newfound boldness and confidence in her own desires. As they touched and caressed one another, Jasper found himself entranced by her vulnerability and inner strength, a side of her he had never expected to see. Their connection deepened as they exchanged whispered words of affection, revealing a softer, more tender side to Jasper's character that only served to strengthen their bond.</w:t>
        <w:br/>
        <w:br/>
        <w:t>The chamber pulsed with the enchantment's energy, the shadows and candlelight dancing in unison with the symphony of desire that filled the air. The ancient tapestries seemed to come alive with their secrets, acting as silent witnesses to the passionate encounters unfolding within the chamber.</w:t>
        <w:br/>
        <w:br/>
        <w:t>Yet, beneath the surface, each character grappled with their own emotions and the implications of the enchantment. Elena worried if her desire for Liam was genuine, or if it was merely a product of the enchantment. Liam, despite being lost in the throes of passion, questioned the truth of his feelings and the lasting impact of the enchantment on their relationship. Valarie and Jasper faced their own struggles, their unexpected connection raising questions about the nature of desire, the power of magic, and the potential consequences of their actions.</w:t>
        <w:br/>
        <w:br/>
        <w:t>As the night progressed, the lines between reality, fantasy, and enchantment blurred, the four characters becoming more intimately intertwined with each passing moment. The chamber, once a quiet sanctuary filled with ancient secrets, now bore witness to the power of desire, unspoken yearnings, and the undeniable magic of the enchantment that had brought them all together.</w:t>
        <w:br/>
        <w:br/>
        <w:t>Emotions swirled through the air, mingling with the heady scent of incense and the flickering shadows cast by the candles. The enchantment served as a powerful catalyst, the invisible strings of fate weaving together the lives and desires of Elena, Liam, Valarie, and Jasper, creating a complex tapestry of longing, passion, and an uncertain future that none of them could have foreseen.</w:t>
      </w:r>
    </w:p>
    <w:p>
      <w:r>
        <w:br/>
        <w:br/>
        <w:t>Chapter 4, Page 4</w:t>
        <w:br/>
        <w:br/>
        <w:t>The air was charged with a heady mix of the incense, wax from the flickering candles, and the fervor of their combined desires. Elena and Liam, Valarie and Jasper, were ensconced within the chamber, their worlds narrowing to the sensations of each other's touch, though the whispers of doubt lingered at the edges of their thoughts.</w:t>
        <w:br/>
        <w:br/>
        <w:t>Elena's fingers traced the contours of Liam's muscular chest, the warmth of his skin beneath her fingertips sending shivers down her spine. She gazed into his eyes, her own flickering between uncertainty and longing. "Liam," she whispered, her voice laced with vulnerability, "do you think that this... this connection we feel – is it a result of the enchantment, or is there something deeper between us?"</w:t>
        <w:br/>
        <w:br/>
        <w:t>Liam's brow furrowed as he considered her question, his hand cupping her cheek gently. "I've been wondering the same thing," he admitted, his voice barely audible above the hum of the enchantment. "But what I do know is that what we have now, this connection... it's more than I've ever experienced before. And I won't let the fear of the unknown stop us from exploring what could be."</w:t>
        <w:br/>
        <w:br/>
        <w:t>Elena's heart swelled at his words, her doubts momentarily silenced as she leaned into his touch, their lips meeting in a tender, yet passionate kiss that seemed to send ripples through the very fabric of the enchantment.</w:t>
        <w:br/>
        <w:br/>
        <w:t>Across the chamber, Valarie's hands explored Jasper's strong shoulders, her fingers tangling in his dark, tousled hair. Her eyes searched his, seeking reassurance, as she asked, "What if this enchantment changes us, Jasper? What if it's brought us together only to tear us apart later?"</w:t>
        <w:br/>
        <w:br/>
        <w:t>Jasper's eyes softened with a tenderness that had been hidden beneath his earlier arrogance. "We may not know what lies ahead," he conceded, his voice barely a whisper, "but I'm willing to take the risk if it means discovering the depths of our connection."</w:t>
        <w:br/>
        <w:br/>
        <w:t>Their lips met again, sealing their resolve, as they delved deeper into the realm of desire and newfound intimacy. The chamber, once a witness to centuries of forgotten rituals, now reverberated with the power of their love and the strength of the enchantment that held them captive.</w:t>
        <w:br/>
        <w:br/>
        <w:t>As the night wore on, the warm glow of the candles began to wane, and the first light of dawn began to seep into the chamber. The four friends, wrapped in each other's arms, felt the enchantment's energy begin to ebb; yet, the powerful connections they had forged remained.</w:t>
        <w:br/>
        <w:br/>
        <w:t>With their encounters drawing to an end, they held each other close, the echoes of their whispered declarations of love and support still lingered in the air. Despite the uncertainty that lay ahead, they found solace in the knowledge that they would face it together; whatever consequences the enchantment might bring, they would navigate them as one.</w:t>
        <w:br/>
        <w:br/>
        <w:t>As the residual energy from the enchantment dissipated, the hidden chamber began to return to its former state of repose. The ancient tapestries, once vibrant and alive with the energy of the enchantment, now wore a somber veil of dust, the scenes they depicted obscured by the passage of time. The candles flickered weakly, their flames dancing a final waltz before being extinguished by the gentle breath of the dying magic.</w:t>
        <w:br/>
        <w:br/>
        <w:t>There, in the Moonlit Mansion, the four teenagers – their bodies entwined, and their hearts forever changed by the enchantment – were left to contemplate the path they had chosen, and the uncertain journey that lay before them. The future may have been shrouded in mystery, but one thing was clear: this was only the beginning of their adventures in the Moonlit Mansion.</w:t>
      </w:r>
    </w:p>
    <w:p>
      <w:r>
        <w:br/>
        <w:br/>
        <w:t>Chapter 4, Page 5</w:t>
        <w:br/>
        <w:br/>
        <w:t>The pale light of dawn filtered softly through the chamber's narrow windows, casting a warm glow on the remnants of their enchanted night. Caressed by the lingering scent of incense and the tender embrace of their newfound connections, Elena, Liam, Valarie, and Jasper lay entwined on the plush rug, their bodies glistening with the vestiges of their passion.</w:t>
        <w:br/>
        <w:br/>
        <w:t>Elena's verdant eyes shimmered with unshed tears as she turned to Liam, her voice quivering with emotion. "I never thought I'd find someone who understands me like you do. And yet, even though we've shared our deepest desires and fears, I still feel this sense of...incompleteness, as if there's something more we haven't yet discovered about each other."</w:t>
        <w:br/>
        <w:br/>
        <w:t>Liam nodded, his cerulean gaze locked on hers. "I feel the same way, Elena. This enchantment has brought us closer than I ever imagined, but there's still a part of me that wonders how much of this is real." He hesitated for a moment before adding, "But we can't deny what we've experienced tonight, and I believe that no matter what happens, we'll face it together."</w:t>
        <w:br/>
        <w:br/>
        <w:t>Elena found solace in his words, knowing that their connection transcended the boundaries of the enchantment.</w:t>
        <w:br/>
        <w:br/>
        <w:t>Meanwhile, Valarie and Jasper lay side by side, the vulnerability of their connection leaving them breathless. The weight of their pasts could no longer tether them to the constraints of their former lives.</w:t>
        <w:br/>
        <w:br/>
        <w:t>Jasper's chocolate-brown eyes searched Valarie's, and he confided, "I'm haunted by the expectations my father has imposed on me. My family's legacy feels like shackles that I can't escape." He paused, his voice cracking with emotion. "But when I'm with you, Valarie, I'm not Jasper, the overburdened heir – I'm just me. And that's both terrifying and exhilarating."</w:t>
        <w:br/>
        <w:br/>
        <w:t>Valarie's lips curved into a small smile, her azure eyes filled with compassion. "Your honesty means so much to me, Jasper. I've spent my whole life hiding who I really am, burying my desires beneath the weight of my family's rules. It's only when I'm with you that I feel free to be myself."</w:t>
        <w:br/>
        <w:br/>
        <w:t>As the sun continued to rise, the hidden chamber took on the hushed glow of the morning light, the shadows of the ancient tapestries clinging to the walls like whispers from the past. The flickering candlelight, now just a memory, seemed to have imparted a sense of timelessness to the room, as if the enchantment's energy had seeped into every crevice, leaving behind an indelible mark.</w:t>
        <w:br/>
        <w:br/>
        <w:t>The four friends, their hearts brimming with the echoes of their shared experiences, reluctantly pulled apart, knowing the passage of time would not wait for them any longer. They exchanged solemn glances, each vowing to support the others as they navigated the unknown terrain that lay ahead.</w:t>
        <w:br/>
        <w:br/>
        <w:t>As they prepared to leave the chamber, Elena gently pressed her fingers to the cool stone of the altar, her eyes drifting over the ancient texts one last time. It seemed impossible that such heavy tomes could hold the power to transform their destinies, but life, she knew, was filled with mysteries waiting to be unraveled.</w:t>
        <w:br/>
        <w:br/>
        <w:t>Together, they stepped through the grand doors that led them back to the Moonlit Mansion, the chamber fading into darkness behind them. The enchantment's afterglow illuminated their path forward, and they embraced the unpredictability of the journey with open hearts, trusting in the magic of their connections and the strength of their newfound bonds.</w:t>
        <w:br/>
        <w:br/>
        <w:t>As they walked the hallowed halls of the Moonlit Mansion, the whispers of the past seemed to mingle with the echoes of their laughter, the symphony of their intertwined stories weaving an intricate tapestry of love, desire, and the eternal dance of fate. It was within these walls that they had discovered themselves and each other – and it was here where their journey was destined to unfold, one enchanted step at a time.</w:t>
      </w:r>
    </w:p>
    <w:p>
      <w:r>
        <w:br/>
        <w:br/>
        <w:t>Chapter 4, Page 6</w:t>
        <w:br/>
        <w:br/>
        <w:t>The soft morning light filtered through the windows of the Moonlit Mansion, illuminating the intricate patterns on the floor and walls, casting shadows that seemed to dance in time with the echoes of their laughter. They took solace in the knowledge that they were no longer alone, that they had found kindred spirits within these ancient walls.</w:t>
        <w:br/>
        <w:br/>
        <w:t>As Elena, Liam, Valarie, and Jasper made their way down to the Moonlit Mansion's grand dining room, the scent of fresh bread and strong coffee warming their senses, they felt a renewed sense of purpose and determination. They were bound by the enchantment, their fates entwined, and they vowed to discover the secrets that lay hidden within the mansion – and within themselves.</w:t>
        <w:br/>
        <w:br/>
        <w:t>As they settled into the plush seats around the ornate dining table, a steaming pot of fragrant coffee at the center, the conversation turned to their pasts.</w:t>
        <w:br/>
        <w:br/>
        <w:t>Elena hesitated, her emerald gaze meeting Liam's, as she shared a piece of her story. "I grew up in a small coastal town, always feeling like I was on the outside looking in. Everyone seemed to have their lives figured out, except for me. My parents couldn't understand why I was so drawn to the mysteries hidden within our world, but I could never shake this feeling that I was meant for something more."</w:t>
        <w:br/>
        <w:br/>
        <w:t>Liam reached across the table, squeezing her hand gently, as he added his own story to the mix. "I understand that feeling, Elena. My life seemed perfect from the outside – I was the captain of the football team and had more friends than I could count. But beneath the surface, I felt this overwhelming sense of dissatisfaction. I longed to break free of the expectations that were placed upon me and to find something more meaningful."</w:t>
        <w:br/>
        <w:br/>
        <w:t>As they shared their memories and dreams, they found solace and understanding in one another. Valarie, her eyes glistening with unshed tears, spoke of her childhood in a strict, conservative household, her desires and dreams suppressed beneath her parents' harsh rules. "I was never allowed to be myself, always walking on eggshells, trying to please everyone else but me. My true desires were buried deep, hidden away like a secret. It wasn't until I arrived at the Moonlit Mansion that I truly found the courage to explore who I am."</w:t>
        <w:br/>
        <w:br/>
        <w:t>Jasper, his gaze softening, divulged the burden of his family name and the pressure he felt to live up to his father's expectations. "My father was a powerful businessman, and he expected nothing less than perfection from me. But as I delved deeper into my family's history, I discovered that our legacy stretched back to ancient times, to a time of magic and mystery. I could never shake the feeling that I was destined for more than just the world of business and success."</w:t>
        <w:br/>
        <w:br/>
        <w:t>The grand dining room, bathed in the golden glow of the morning sun, seemed to wrap them in a warm embrace as they opened their hearts to each other. The paintings on the walls, depictions of grand feasts and celebrations, seemed to come alive, joining in their shared connection.</w:t>
        <w:br/>
        <w:br/>
        <w:t>As they finished their breakfast, the enchantment's lingering presence pulsed in the air around them. They knew that the time had come to begin unraveling the mysteries of the Moonlit Mansion, to face the challenges that lay ahead and to discover the truth of their destinies.</w:t>
        <w:br/>
        <w:br/>
        <w:t>Elena, her eyes glistening with determination, stood and addressed her newfound friends. "Together, we have shared our dreams, desires, and fears. We've learned that we are not alone, and the magic of the enchantment has bound our fates. It's time that we uncover the truth behind the Moonlit Mansion and delve into the secrets hidden within our own hearts."</w:t>
        <w:br/>
        <w:br/>
        <w:t>Her words echoed through the grand dining room, a promise of the journey that lay before them. As they stood, their hearts filled with shared purpose, they knew that the enchantment had forged unbreakable bonds, and that together, they would face the unknown, hand in hand, their destinies entwined like the intricate patterns of the Moonlit Mansion.</w:t>
      </w:r>
    </w:p>
    <w:p>
      <w:r>
        <w:br/>
        <w:br/>
        <w:t>Chapter 4, Page 7</w:t>
        <w:br/>
        <w:br/>
        <w:t>Elena, Liam, Valarie, and Jasper stood at the entrance to the Moonlit Mansion's library, the weight of their decision to delve into its hidden secrets settling on their shoulders. Elena turned the ornate brass handle, and the heavy oak doors creaked open, revealing rows upon rows of dusty tomes and ancient scrolls piled high upon the shelves.</w:t>
        <w:br/>
        <w:br/>
        <w:t>The air within the library was heavy with the scent of old parchment and leather, and the light from the narrow windows filtered through the dust motes floating in the air, casting a shimmering, otherworldly glow onto the room's surfaces. In the center of the room was a circular table crafted from dark wood, its surface scarred from years of use and adorned with an intricate inlaid pattern that seemed to lead the eye, beckoning them to explore the depths of the mansion's secrets.</w:t>
        <w:br/>
        <w:br/>
        <w:t>Elena's green eyes glinted with determination as she addressed her friends, her voice steady and full of conviction. "In order to uncover the secrets held within the Moonlit Mansion, we must start here, where the magic and wisdom of the past have been preserved within these pages. Each of us must search for the answers we seek, but we must also work together and share what we find, for we are stronger together than we are apart."</w:t>
        <w:br/>
        <w:br/>
        <w:t>Liam, his blue eyes darkening with resolve, nodded in agreement, placing a supportive hand on Elena's shoulder. "We may each be facing our own personal struggles, but it's clear that our destinies are intertwined. We've been chosen for this journey for a reason, and it's up to us to discover our true potential."</w:t>
        <w:br/>
        <w:br/>
        <w:t>Valarie and Jasper exchanged glances, their eyes filled with an understanding that hadn't been present before. They knew that the enchantment had brought them closer, and that each of them had a unique role to play in the unfolding of the mysteries that lay ahead.</w:t>
        <w:br/>
        <w:br/>
        <w:t>As they began to pore over the volumes and scrolls, the library seemed to come alive with the whispers of the past. Each piece of parchment and tattered page held the promise of untold stories and long-forgotten spells, the knowledge concealed within their tattered bindings yearning to be unearthed.</w:t>
        <w:br/>
        <w:br/>
        <w:t>As they read, they found themselves drawn into a world of ancient magic and enchantments, of great battles fought, and loves lost and found. Elena was particularly drawn to a tome that detailed the history and fate of powerful enchantresses, the women who had wielded the magic that now coursed through her veins. As she discovered their strengths and weaknesses, she realized that her own journey was not so different from those who had come before her.</w:t>
        <w:br/>
        <w:br/>
        <w:t>Liam, on the other hand, found solace in a collection of ancient maps and diagrams, the intricate lines and symbols seeming to whisper of hidden paths and untapped potential. He wondered what secrets lay within, and how unlocking the mysteries of the Moonlit Mansion might help him find his way in a world that often seemed lost to him.</w:t>
        <w:br/>
        <w:br/>
        <w:t>Valarie immersed herself in the stories of her ancestors, the tales of her bloodline that had been carefully preserved within the pages of an ancient family history. The struggles and triumphs of her kin seemed to echo her own, and she found herself feeling a sense of kinship with women who had come before her, women who had faced the same challenges she now faced.</w:t>
        <w:br/>
        <w:br/>
        <w:t>Jasper's gaze was captivated by a set of manuscripts that seemed to detail the history of the Moonlit Mansion itself, the stories of those who had built and lived within its hallowed halls. As he read of the great men and women who had shaped the destiny of the mansion, he marveled at the intricate tapestry of lives and destinies that had been woven together within the walls surrounding him.</w:t>
        <w:br/>
        <w:br/>
        <w:t>As the day stretched into evening, the four friends found themselves sharing their discoveries, their voices filled with excitement and wonder. It became clear that their fates were intertwined with those of the powerful enchantresses and the ancient wisdom held within the Moonlit Mansion's library. Each discovery brought them closer to understanding the mysteries that lay hidden within the Mansion, and within themselves.</w:t>
        <w:br/>
        <w:br/>
        <w:t>But as the shadows lengthened, the weight of the past seemed to settle upon their shoulders, and they knew that they must find a way to forge their own paths, to face the challenges that lay ahead with courage and conviction. In the fading light of day, they resolved to continue their quest, to unravel the threads of destiny that bound them together and to discover the secrets that would unlock their true potential.</w:t>
        <w:br/>
        <w:br/>
        <w:t>And as the sun dipped below the horizon, the library seemed to sigh softly, the whispers of the past fading into the gathering darkness, knowing that their stories had found a new generation of listeners, a group of young people on the brink of discovering their own enchantments and legacies.</w:t>
      </w:r>
    </w:p>
    <w:p>
      <w:r>
        <w:br/>
        <w:br/>
        <w:t>Chapter 4, Page 8</w:t>
        <w:br/>
        <w:br/>
        <w:t>Sunlight crept through the delicate lace curtains, casting a warm glow on the aged wooden floorboards of the Moonlit Mansion's library. The room now seemed to hum with renewed energy, a testament to the four friends' unwavering determination to unlock the secrets hidden within the ancient texts. They continued to immerse themselves in their individual studies, each seeking the elusive key to understanding their true potential.</w:t>
        <w:br/>
        <w:br/>
        <w:t>Elena had become engrossed in the stories of the enchantresses who came before her, searching for a connection that would help her uncover the magic that resided within her very being. In her quest, she found solace and inspiration in the tales of a powerful sorceress named Aurora, who had risen from humble beginnings to shape the course of her own destiny. Aurora's journey, marked by fierce courage and resilience in the face of numerous challenges, resonated deeply with Elena, and she felt a renewed sense of purpose stirring within her.</w:t>
        <w:br/>
        <w:br/>
        <w:t>As she whispered Aurora's name, the shimmering emerald of her eyes seemed to glint with an inner fire, a spark that had long been dormant within her kindled into life. She looked over at Liam, her voice filled with conviction, as she said, "These enchantresses faced incredible adversity, but they never gave up. Their strength flows through our veins. We can learn from them, and with that knowledge, we can change our own destinies."</w:t>
        <w:br/>
        <w:br/>
        <w:t>Liam nodded, his blue eyes shining with an intensity that mirrored Elena's own. "You're right, Elena. These ancient maps and diagrams that I've been studying reveal a wealth of hidden paths and untapped potential. I feel like I've been wandering in the dark my whole life, but now I'm beginning to see a glimmer of the path that lies ahead. We've all been chosen for a reason, and it's up to us to make sense of this journey."</w:t>
        <w:br/>
        <w:br/>
        <w:t>Elena reached across the cluttered table, her slender fingers intertwining with Liam's, a silent promise of unwavering support.</w:t>
        <w:br/>
        <w:br/>
        <w:t>Valarie and Jasper continued their exploration of the Moonlit Mansion's past, their discoveries weaving a tapestry of powerful tales of love and loss, courage and sacrifice. Valarie was struck by the resilience and strength of the women in her bloodline, their hopes and dreams echoing down through the ages. She shared her newfound knowledge with Jasper, her azure eyes glistening with the certainty that she, too, could forge her own path.</w:t>
        <w:br/>
        <w:br/>
        <w:t>Jasper listened intently, his chocolate-brown eyes softening as he took in Valarie's words. "This is the kind of history we've been searching for, the stories that remind us that we're part of something much bigger than ourselves. We may come from different backgrounds, but our destinies are intertwined, just as the Moonlit Mansion binds us together."</w:t>
        <w:br/>
        <w:br/>
        <w:t>The room seemed to sigh with the weight of their words, the ancient texts and scrolls that lined the library's shelves bearing witness to their shared discoveries and the depth of their connection. The whispers of the past mingled with the vibrant energy of the present, the stories of the enchantresses, noble men and women, and hidden paths coming together to shape the fates of Elena, Liam, Valarie, and Jasper.</w:t>
        <w:br/>
        <w:br/>
        <w:t>As the day waned and shadows stretched across the library like ink stains on parchment, the four friends gathered their findings and prepared to embark on the next phase of their journey. The words and images they had uncovered spoke to the Moonlit Mansion's deep history and magic, and to the intertwined destinies that now linked them together.</w:t>
        <w:br/>
        <w:br/>
        <w:t>With hearts full of hope and renewed determination, Elena, Liam, Valarie, and Jasper stepped away from the ancient tomes and scrolls, ready to confront their fears and embrace the undeniable power within them. Guided by the enchantresses' stories, the wisdom of the past, and their unbreakable bonds, they knew that they were prepared to face the challenges that lay ahead.</w:t>
        <w:br/>
        <w:br/>
        <w:t>The sun dipped below the horizon as they left the library, the whispers of the past fading into the gathering darkness, the enchantment's afterglow casting a soft luminescence on the door as it closed behind them. The journey had been set in motion, and the Moonlit Mansion's secrets, its hidden magic and long-forgotten tales, were now held within their very souls, ready to guide them as they stepped out into the world, their fates forever bound to this enchanted place.</w:t>
      </w:r>
    </w:p>
    <w:p>
      <w:r>
        <w:br/>
        <w:br/>
        <w:t>Chapter 4, Page 9</w:t>
        <w:br/>
        <w:br/>
        <w:t>The four friends found themselves in the Moonlit Mansion's conservatory, a lush oasis filled with vibrant flowers and foliage that seemed to capture the essence of life itself. The air was thick with the scent of blossoms and rich soil, and the sound of trickling water filled the space, calming their senses after their intensive studies in the library.</w:t>
        <w:br/>
        <w:br/>
        <w:t>As they wandered among the verdant plants, they marveled at the beauty that surrounded them, a stark contrast to the dusty, somber atmosphere of the library. Elena traced her fingers along the petals of a delicate orchid, her green eyes reflecting the vivid colors of the flowers. Her heart felt lighter, and she found herself smiling as she caught sight of a small tree adorned with delicate pink blossoms.</w:t>
        <w:br/>
        <w:br/>
        <w:t>Liam, too, seemed to find solace among the plants, a smile playing on his lips as he watched the delicate dance of honeybees between the flowers. He ran a hand through his sandy hair, remarking, "I didn't expect to find a place like this within the Moonlit Mansion, but it's just as magical as the library in its own way."</w:t>
        <w:br/>
        <w:br/>
        <w:t>Valarie and Jasper walked side by side, their fingers occasionally brushing as they admired the beauty around them. Valarie, her azure eyes reflecting the vibrant petals that surrounded her, spoke softly, "Sometimes, in the strict confines of my childhood home, I would long for a place like this—a place where the walls didn't feel like they were closing in on me. I never imagined I would find it here."</w:t>
        <w:br/>
        <w:br/>
        <w:t>Jasper's chocolate-brown eyes met hers, his gaze softer than she had ever seen it before. "The Moonlit Mansion seems to hold a world within its walls, offering us exactly what we need, just when we need it. I think that's part of its magic."</w:t>
        <w:br/>
        <w:br/>
        <w:t>As they wandered further into the conservatory, they came upon a small alcove filled with lush ferns, creating an intimate space that seemed to invite them to rest and reflect. They settled among the verdant greenery, the softness of the moss beneath them soothing their hearts.</w:t>
        <w:br/>
        <w:br/>
        <w:t>Elena, her fingers tracing a delicate fern frond, turned to Liam, her voice filled with curiosity. "Liam, you spoke about the pressures you faced growing up. Do you think you would have found the path to the Moonlit Mansion regardless of the enchantment that brought us here?"</w:t>
        <w:br/>
        <w:br/>
        <w:t>Liam's blue eyes held a thoughtful expression as he contemplated Elena's question. "I think the enchantment acted as a catalyst, a way to bring us together and to this place when we needed it most. But deep down, I've always felt a longing for something more, something beyond the life that was laid out for me. Maybe, in some way, I would have found this path eventually."</w:t>
        <w:br/>
        <w:br/>
        <w:t>Valarie, her eyes glistening with unspoken emotions, reached out to touch Jasper's hand. "Jasper, do you believe that the connections we've made here are genuine? That our feelings for each other are real and not just a byproduct of the enchantment?"</w:t>
        <w:br/>
        <w:br/>
        <w:t>Jasper's fingers intertwined with Valarie's, his touch gentle and reassuring. "The enchantment may have played a role in bringing us together and in stirring our emotions, but I believe the connections we've formed are as real as the feelings in our hearts. We're drawn to each other not only by the magic that binds us, but by a shared understanding of the struggles we've faced and the dreams we hold."</w:t>
        <w:br/>
        <w:br/>
        <w:t>The four friends sat in the alcove, surrounded by the lush beauty of the conservatory, as they shared these moments of vulnerability and introspection. The soft rustle of leaves and the whisper of the breeze echoed their feelings, offering comfort and solace.</w:t>
        <w:br/>
        <w:br/>
        <w:t>As they embraced the undeniable bond they now shared, they knew that they were stronger together. Their experiences within the Moonlit Mansion had unveiled hidden depths within themselves, revealing the true potential that lay within their hearts.</w:t>
        <w:br/>
        <w:br/>
        <w:t>And as they stepped forward into the unknown, guided by the enchanting power of the Moonlit Mansion and the unbreakable love and support of their newfound family, they felt certain that they had discovered far more than ancient secrets and magical enchantments. They had found the courage to face the world, together, their fates forever entwined by the enchantment that had first drawn them to this magical place.</w:t>
      </w:r>
    </w:p>
    <w:p>
      <w:r>
        <w:br/>
        <w:br/>
        <w:t>Chapter 4, Page 10</w:t>
        <w:br/>
        <w:br/>
        <w:t>Sunset bathed the Moonlit Mansion's courtyard in a warm, golden light, casting long shadows that seemed to dance playfully on the cobblestones. Elena, Liam, Valarie, and Jasper stepped outside, enjoying the gentle breeze that carried the sweet scent of roses and the distant sound of birdsong. The enchantment had brought them closer than ever before, and they reveled in the newfound connection they shared.</w:t>
        <w:br/>
        <w:br/>
        <w:t>As they strolled through the courtyard, Elena glanced over at Liam, her green eyes shimmering with curiosity. "Liam, when we spoke in the library, you mentioned feeling a longing for something more, something beyond the life that was laid out for you. Can you tell me more about that?"</w:t>
        <w:br/>
        <w:br/>
        <w:t>Liam hesitated for a moment, casting his gaze downward as he pondered his response. Then, he looked up at Elena, his blue eyes filled with a mixture of vulnerability and determination. "Growing up, I was always surrounded by people and expectations. Being the star athlete, I felt the pressure to fit into a certain mold, to be the person that my friends, my family, even my coaches, wanted me to be. But deep down, I knew there had to be something more, something beyond the shallow pretenses and fleeting popularity. I think that's part of why I was drawn to the Moonlit Mansion – not just because of the enchantment, but because it represented the possibility of finding something greater, something that truly resonated within my soul."</w:t>
        <w:br/>
        <w:br/>
        <w:t>Elena's hand brushed against Liam's as she reached out to offer comfort, her touch gentle and full of understanding. "It takes a great deal of courage to admit that, Liam. Sometimes, the hardest thing we can do is admit to ourselves that we want something different, something that goes against what's expected of us. But in the end, it's the only way we can truly find our own path."</w:t>
        <w:br/>
        <w:br/>
        <w:t>Liam smiled at Elena, gratitude evident in his eyes, and they continued walking in companionable silence as they took in the beauty of the courtyard.</w:t>
        <w:br/>
        <w:br/>
        <w:t>Meanwhile, Valarie and Jasper walked side by side, their fingers occasionally brushing against each other as they navigated the stone pathway. Valarie's azure eyes sparkled with newfound confidence as she turned to Jasper. "You know, back at the conservatory, you said that you believe our connections and feelings for each other are genuine. I want you to know that I feel the same way. Despite the enchantment, I feel as though I've discovered a part of myself that I never knew existed, and I'm grateful for the experiences we've shared."</w:t>
        <w:br/>
        <w:br/>
        <w:t>Jasper's chocolate-brown eyes met hers, the softness that she had previously glimpsed now a permanent fixture in his gaze. "Valarie, I've spent so much of my life trying to live up to expectations, to be the person that my family and society wanted me to be. But with you, and with the others, I finally feel free to be myself. And I can't help but think that perhaps this enchantment, this journey we've embarked on, was exactly what we needed to bring us together and help us find our true selves."</w:t>
        <w:br/>
        <w:br/>
        <w:t>As they wandered through the courtyard, they felt a renewed sense of purpose, their connection to one another and their shared experiences forging an unbreakable bond. The Moonlit Mansion, with its enchanting secrets and ancient wisdom, had allowed them to discover depths within themselves that they never knew existed, and the love and support of their newfound family had given them the strength to face the unknown together.</w:t>
        <w:br/>
        <w:br/>
        <w:t>As the sun dipped below the horizon, they paused to take in the breathtaking view, their hearts full of hope and the promise of new beginnings. The threads of destiny that had first drawn them to the Moonlit Mansion now bound them together, their fates entwined by the enchantment that continued to weave its magic into their lives.</w:t>
        <w:br/>
        <w:br/>
        <w:t>Hand in hand, they turned to face the night, the silver glow of the moonlight casting an ethereal luminescence upon their faces. Their journey at the Moonlit Mansion had only just begun, but they knew that whatever the future held, they would face it together, steadfast and unyielding, their hearts as one.</w:t>
      </w:r>
    </w:p>
    <w:p>
      <w:r>
        <w:t>Chapter 5</w:t>
      </w:r>
    </w:p>
    <w:p>
      <w:r>
        <w:br/>
        <w:br/>
        <w:t>Chapter 5, Page 1</w:t>
        <w:br/>
        <w:br/>
        <w:t>The sun had just dipped below the horizon, casting an enchanting glow across the Moonlit Mansion gardens. The ivy-covered walls seemed to come to life as their shadows danced in the fading light. Soft whispers of the wind rustled through the leaves, leaving a gentle melody in its wake that seemed to set the scene for the evening's clandestine encounters.</w:t>
        <w:br/>
        <w:br/>
        <w:t>Elena's chest heaved as she firmly pressed her back against the moss-covered wall, her sapphire blue eyes locked onto Liam's with an intensity she had never experienced before. Their lips met, gradually at first but brimming with an undercurrent of longing that surfaced as their kisses grew hungrier, more urgent.</w:t>
        <w:br/>
        <w:br/>
        <w:t>"I... I didn't think I could ever feel this way," Elena stammered between heavy breaths, her voice but a fragile whisper betraying her vulnerability. "I've never wanted anyone like this."</w:t>
        <w:br/>
        <w:br/>
        <w:t>Liam, his fingers trailing tenderly along Elena's flushed cheek, chuckled softly. "Neither have I, Elena. I can't help but wonder if this is real or the enchantment tugging at our heartstrings."</w:t>
        <w:br/>
        <w:br/>
        <w:t>Elena's eyes glistened, and in that moment, she realized that she wanted it to be real – that she wanted Liam to be a part of her life even when the enchantment's effect faded. But it was that same enchantment that caused her heart to tremble with fear, because what if the unimaginable happened and she lost him? She would never have the chance to know what could have been.</w:t>
        <w:br/>
        <w:br/>
        <w:t>In another part of the garden, Valarie found herself entwined with Jasper beneath an ancient oak tree shrouded in shadows. Her heart raced as they explored the uncharted territories of their desires, their breaths intermingling in the cool night air. A sensation of warmth, like a fire ignited within her, consumed Valarie's thoughts, stirring within her a passion she had long kept hidden.</w:t>
        <w:br/>
        <w:br/>
        <w:t>"Jasper," she murmured, her voice thick with emotion, "I've never felt this way before. It scares me, makes me question my own identity, but... but it's so hard to resist."</w:t>
        <w:br/>
        <w:br/>
        <w:t>He smiled reassuringly, his warm brown eyes searching hers. "It's all right to be scared, Valarie. It's new for both of us, but that doesn't mean it can't be real."</w:t>
        <w:br/>
        <w:br/>
        <w:t>The intimacy between the two couples intensified, even as the shadows lengthened and the night grew colder. The enchanted garden seemed to come alive with their desires, its allure intertwining their deepest thoughts and emotions with the irresistible power of the pleasure magic that had brought them to this point.</w:t>
        <w:br/>
        <w:br/>
        <w:t>It was the beginning of a chapter in their lives that would challenge their perceptions of love, desire, and the magic that had bound their fates together. The Moonlit Mansion held within its walls the opportunity to explore their boundaries and confront their fears, and the time had come for Elena, Liam, Valarie, and Jasper to embark on a journey of self-discovery that would alter the course of their lives forever.</w:t>
      </w:r>
    </w:p>
    <w:p>
      <w:r>
        <w:br/>
        <w:br/>
        <w:t>Chapter 5, Page 2</w:t>
        <w:br/>
        <w:br/>
        <w:t>As night settled upon the Moonlit Mansion, Elena and Liam found themselves in a secluded corner of the enchanting gardens, the intoxicating fragrance of night-blooming flowers filling the air. In the soft glow of the moonlight, Elena could see the delicate petals of a lily, their elegant curve resembling the sweep of her own fingers as they traced along Liam's forearm.</w:t>
        <w:br/>
        <w:br/>
        <w:t>"Tell me something about yourself that no one else knows," Elena whispered, her words a mixture of curiosity and trepidation.</w:t>
        <w:br/>
        <w:br/>
        <w:t>Liam hesitated, the vulnerability in his eyes offering a glimpse into the depth of emotion he held within him. "I've always been afraid of never finding something that truly resonates with me - a passion, a connection, anything that would make me feel truly alive." His admission came as a surprise to Elena, for never had she imagined that someone as confident and accomplished as Liam could harbor such insecurities.</w:t>
        <w:br/>
        <w:br/>
        <w:t>Elena leaned closer, her voice gentle and understanding, "I think we all yearn for that connection, Liam. The very fact that you're searching for it means that you're closer to finding it than you think."</w:t>
        <w:br/>
        <w:br/>
        <w:t>Emboldened by Elena's support, Liam dared to share his dreams with her, dreams that had been long-buried beneath layers of societal expectations and family obligations. He spoke of his desire to travel, to see the beauty of the world firsthand, and to immerse himself in the rich tapestry of cultures and experiences that awaited him beyond the boundaries of his mundane life.</w:t>
        <w:br/>
        <w:br/>
        <w:t>As their conversation continued, they found themselves drawn even closer together, the shared warmth of their bodies and the excitement of their revelations igniting a deep, irresistible desire that surged between them. With each gentle touch, each stolen glance, and each word whispered in the moonlight, they allowed the enchantment to guide them in their exploration of one another, tentative at first, but soon growing bolder as their passion took hold.</w:t>
        <w:br/>
        <w:br/>
        <w:t>Elsewhere in the gardens, Valarie and Jasper walked among the shadows, the hushed murmurs of nature providing a soothing soundtrack to their intimate exchange. As they strolled, Valarie began to reveal secrets of her own, speaking of her long-held fascination with the ancient world and the powerful magic that had once shaped it. She confessed that she had always felt a connection with the past, as if her soul harbored the memories of lives long-forgotten and the wisdom of the ancients.</w:t>
        <w:br/>
        <w:br/>
        <w:t>Jasper listened with rapt attention, his curiosity piqued by Valarie's passion for the mysterious and the unknown. When she spoke of her dreams and her desire to uncover the lost secrets of ancient civilizations, he felt his own heart quicken with excitement, the notion of a shared quest kindling a spark within him.</w:t>
        <w:br/>
        <w:br/>
        <w:t>As they bared their souls to one another, the enchantment that had brought them together suddenly seemed to grow stronger and more potent, as if their vulnerability and openness had unlocked a deeper and more powerful connection. Unable to resist the pull of their desires any longer, Valarie and Jasper entwined themselves in a passionate embrace, their bodies pressed together as they explored the depths of their newfound connection.</w:t>
        <w:br/>
        <w:br/>
        <w:t>In that moment, the four of them - Elena, Liam, Valarie, and Jasper - felt the boundaries between them dissolve, their individual desires and fears merging together into a powerful emotional vortex that bound them together in ways they had never imagined possible. And as they surrendered to the magnetic pull of their passions, they began to understand that the enchantment that held them captive was not merely a curse, but also an opportunity to break free from the chains that had once held them and to forge a new path toward a future filled with passion, adventure, and boundless love.</w:t>
      </w:r>
    </w:p>
    <w:p>
      <w:r>
        <w:br/>
        <w:br/>
        <w:t>Chapter 5, Page 3</w:t>
        <w:br/>
        <w:br/>
        <w:t>Elena allowed herself to be guided by Liam's gentle touch, moving through the garden's labyrinthine pathways as they continued to explore the boundaries of their growing connection. Their whispers filled the moonlit air, reflecting the flickers of vulnerability that accompanied their deepening intimacy.</w:t>
        <w:br/>
        <w:br/>
        <w:t>"I've always been afraid to let people in," Elena admitted, her fingers tracing the soft petals of a nearby gardenia. "Fearful that I'd lose myself in the process. But with you, Liam, it's different. I want to share my deepest secrets, my dreams, my fears, everything."</w:t>
        <w:br/>
        <w:br/>
        <w:t>Liam reached for her hand, weaving their fingers together amid the soft, velvety petals. "I feel the same way, Elena. There's something about you that makes me want to tear down the walls I've built around myself. But how do we know it's not just the enchantment playing tricks on our hearts?"</w:t>
        <w:br/>
        <w:br/>
        <w:t>As they pondered the possibility, the sounds of Valarie and Jasper's laughter echoed through the garden, drawing their attention to the other couple. A sense of camaraderie washed over them as they realized that they were all entwined in this web of emotion and magic - and that they needed each other to navigate the complexities of their desires.</w:t>
        <w:br/>
        <w:br/>
        <w:t>"I don't have all the answers, Liam," Elena confessed, her gaze meeting his in a moment of unfiltered honesty. "But maybe the only way to find out is to walk this path together - to support and challenge each other as we discover what lies within our hearts."</w:t>
        <w:br/>
        <w:br/>
        <w:t>Valarie and Jasper, still intertwined beneath the ancient oak tree, were engaged in their own discussion of the enchantment's bewildering effects. Their hushed voices revealed the same trepidation that had begun to take root within Elena and Liam's hearts.</w:t>
        <w:br/>
        <w:br/>
        <w:t>"I've always known I was attracted to both men and women," Valarie shared, her voice barely audible above the rustling of the leaves. "But my desires have never been this intense, this all-consuming. And it terrifies me, Jasper. What if it's not just the enchantment? What if I'm losing control of my own emotions?"</w:t>
        <w:br/>
        <w:br/>
        <w:t>Jasper's eyes softened with concern as he held her close, providing a safe harbor in the turmoil of her inner storm. "We're all struggling to make sense of this, Valarie. But I believe that our emotions, however confusing or frightening, are real. And the only way to overcome our fears is to face them, together."</w:t>
        <w:br/>
        <w:br/>
        <w:t>As the night progressed, the four companions found solace in the Moonlit Mansion's ethereal beauty, their conversations and experiences drawing them closer together in the face of uncertainty. They knew that as the enchantment's power continued to influence their desires, they would need to rely on each other and their growing bonds to untangle the web of magic and emotion that surrounded them.</w:t>
        <w:br/>
        <w:br/>
        <w:t>With each lingering touch and whispered secret exchanged among the moonlit flowers, their relationships deepened, and the seeds of self-discovery began to take root. The Mansion's enchanted garden, once a place of pleasure and reprieve, had become the backdrop for an emotional journey that would ultimately shape the course of their lives.</w:t>
      </w:r>
    </w:p>
    <w:p>
      <w:r>
        <w:br/>
        <w:br/>
        <w:t>Chapter 5, Page 4</w:t>
        <w:br/>
        <w:br/>
        <w:t>The glow of the crescent moon cast a silvery light over the Moonlit Mansion gardens, bathing the intricately sculpted hedges and blooming flowers in an ethereal radiance. The soothing symphony of crickets and rustling leaves accompanied the low murmurs of Elena and Liam as they wandered deeper into the gardens, arm in arm, baring their souls to one another.</w:t>
        <w:br/>
        <w:br/>
        <w:t>Elena paused beside a statue of Eros, the god of desire and attraction, studying its intricate carvings as she contemplated her feelings for Liam. "Growing up, I was always the responsible one," she began, her voice tinged with a soft melancholy. "Taking care of my family, focusing on my education... I never had much time for love or relationships, let alone a grand romance."</w:t>
        <w:br/>
        <w:br/>
        <w:t>Liam wrapped his arm around her shoulders, pulling her close as they continued their slow walk through the garden. "I think that's part of what drew me to you, Elena," he replied tenderly. "Your strength and dedication are incredibly admirable. But now, with this enchantment, we've been given an opportunity to explore and experience something new together."</w:t>
        <w:br/>
        <w:br/>
        <w:t>"But is it real?" Elena asked, a hint of uncertainty wavering in her voice. "How can we trust our feelings while under the enchantment's influence?"</w:t>
        <w:br/>
        <w:br/>
        <w:t>Before Liam had a chance to respond, Valarie and Jasper emerged from a hidden alcove, their faces flushed with an unspoken intimacy. "We've been asking ourselves the same question," Valarie admitted, her brow furrowed with concern.</w:t>
        <w:br/>
        <w:br/>
        <w:t>Jasper ran a hand through his tousled hair, exhaling deeply. "We’ll never truly know unless we face the challenge head-on. We can either let the enchantment control our lives, or we can embrace the possibility that there's something genuine underneath all the magic."</w:t>
        <w:br/>
        <w:br/>
        <w:t>The four companions stood in a small circle, their gazes shifting from one to another as they considered the weight of Jasper's words. The air was heavy with anticipation, the significance of their shared journey settling upon their shoulders like an unseen presence.</w:t>
        <w:br/>
        <w:br/>
        <w:t>"We'll never know the boundaries of our hearts if we don't take a leap of faith," Elena said, her voice strong and resolute. "Whether our feelings are a product of the enchantment or something more, we owe it to ourselves to explore the depths of our desires and confront our fears."</w:t>
        <w:br/>
        <w:br/>
        <w:t>With newfound determination, the four friends clasped hands, forming a bond that transcended the enchantment's influence. The moonlit garden seemed to respond to their unity, the very air pulsing with a sense of magic and possibility.</w:t>
        <w:br/>
        <w:br/>
        <w:t>As they continued to navigate the complexities of their relationships and desires, the enchanting landscape around them served as a constant reminder of the emotional journey they'd embarked upon. Each flower, each whisper of wind through the leaves, and each shimmer of moonlight on the garden's serene water features wove itself into the tapestry of their souls, leaving an indelible mark on the fabric of their lives.</w:t>
        <w:br/>
        <w:br/>
        <w:t>Together, in the embrace of the enchanted gardens, Elena, Liam, Valarie, and Jasper resolved to face the uncertainties and challenges that lay ahead. And as they walked beneath the moon's silvery light, they knew that whatever the enchantment held in store for them, they would navigate the path with courage, determination, and an unbreakable bond.</w:t>
      </w:r>
    </w:p>
    <w:p>
      <w:r>
        <w:br/>
        <w:br/>
        <w:t>Chapter 5, Page 5</w:t>
        <w:br/>
        <w:br/>
        <w:t>In the velvety darkness of the enchanted gardens, Elena and Liam found solace in each other's company, the weight of their shared uncertainties momentarily forgotten as they wandered arm in arm beneath the dappled moonlight. Guided by the winding pathways, they stumbled upon a secluded alcove encircled by the silken, drooping boughs of a weeping willow. The gentle rustling of leaves, accompanied by the melodious songs of night birds, created a soothing symphony that seemed to resonate with the rhythm of their hearts.</w:t>
        <w:br/>
        <w:br/>
        <w:t>Valarie and Jasper discovered a sheltered gazebo draped with fragrant jasmine vines, the waxing moon casting intricate shadows through the delicate lattice framework. The soft murmurs of their conversation – punctuated by quiet laughter – floated on the gentle breeze, their camaraderie and shared vulnerability forging an unbreakable bond between them.</w:t>
        <w:br/>
        <w:br/>
        <w:t>As the evening wore on, the four companions found themselves drawn to the warmth and comfort of a small bonfire that flickered and danced in the heart of the garden. The mesmerizing play of light and shadow painted their faces with an ever-changing tapestry of emotions, reflecting the complexities of their relationships and the lingering questions that tugged at their minds.</w:t>
        <w:br/>
        <w:br/>
        <w:t>"Sometimes, I can't help but wonder," Valarie began, her gaze locked on the flames as they licked the edges of the burning logs, "if our lives would be so much simpler without the enchantment. Would we have ever found one another? Would we have ever opened our hearts to each other and embraced the depths of our desires?"</w:t>
        <w:br/>
        <w:br/>
        <w:t>Elena reached out to squeeze Valarie's hand in a gesture of solidarity, her own doubts mirrored in her friend's words. "I don't know, Valarie. Our lives have become irrevocably intertwined by the enchantment, but perhaps that's what makes this journey so incredibly special. The opportunity to explore new paths, to uncover hidden facets of ourselves, and to forge lasting connections that might have otherwise remained hidden from us."</w:t>
        <w:br/>
        <w:br/>
        <w:t>Liam glanced around the fire at his newfound friends, his eyes reflecting a profound sense of understanding and acceptance. "Whatever the enchantment's true purpose may be, and whether our emotions are genuine or merely a side effect of the magic, we've been given a gift. The gift of self-discovery, the freedom to explore our emotions and to grow as individuals."</w:t>
        <w:br/>
        <w:br/>
        <w:t>Jasper nodded, his expression one of quiet contemplation. "I agree, Liam. And perhaps that's the most important lesson the enchantment can offer us – that by embracing our fears and uncertainties, we can find strength in the vulnerability we share with those we love."</w:t>
        <w:br/>
        <w:br/>
        <w:t>The warmth of the bonfire enveloped the four companions like a comforting embrace, its golden light illuminating the path that lay before them. As they basked in the glow of the fire, they found solace in the understanding that their shared journey – a journey of self-discovery, love, and connection – had only just begun.</w:t>
        <w:br/>
        <w:br/>
        <w:t>In the enchanting Moonlit Mansion and its ethereal gardens, Elena, Liam, Valarie, and Jasper chose to embrace the mysteries of the enchantment and the complexities of their relationships, to surrender to the currents of desire and emotion that swirled around them. And as they continued to explore the depths of their hearts, they forged an unbreakable bond, a testament to the indomitable power of love, friendship, and the courage to face the unknown together.</w:t>
      </w:r>
    </w:p>
    <w:p>
      <w:r>
        <w:br/>
        <w:br/>
        <w:t>Chapter 5, Page 6</w:t>
        <w:br/>
        <w:br/>
        <w:t>The air hummed with tension and anticipation as Elena, Liam, Valarie, and Jasper convened in the secluded alcove they had discovered earlier, nestled beneath the gently swaying fronds of the weeping willow tree. The silvery moonlight reflected off the water's surface, casting a shimmering light onto the faces of the four companions. They each bore the weight of their individual fears, insecurities, and desires, and the anticipation of the unknown that lay ahead.</w:t>
        <w:br/>
        <w:br/>
        <w:t>"I think it's time we address the elephant in the room," Liam said, his voice steady and calm, as though he carried the weight of the world upon his shoulders. "We cannot continue to ignore the influence of the enchantment on our lives and relationships."</w:t>
        <w:br/>
        <w:br/>
        <w:t>Elena nodded, her anxiety giving way to determination. "You're right. We need to face our fears and confront the enchantment head-on. But how do we do that?"</w:t>
        <w:br/>
        <w:br/>
        <w:t>Valarie's brow furrowed in thought, taking in the determined expressions on her friends' faces. "Perhaps we can start by discussing our experiences and emotions openly and honestly, without fear of judgment. We can't hope to understand what's happening to us if we don't share our stories."</w:t>
        <w:br/>
        <w:br/>
        <w:t>Exchanging glances of agreement, the four companions began to recount the events that had led them to the Moonlit Mansion and the enchanted garden, delving into the mysterious encounters and emotions that had connected them to one another. Elena spoke of her sheltered upbringing, her strict adherence to duty, and her fears of losing herself in love. Liam revealed his own misgivings about the enchantment, his struggle with vulnerability, and his burgeoning affection for Elena.</w:t>
        <w:br/>
        <w:br/>
        <w:t>Valarie, her voice hesitant at first, shared her confusion about her own sexuality and the overwhelming emotions she experienced in the presence of Jasper. As she spoke, Jasper's hand reached for hers, offering silent support and understanding. When it was his turn to speak, he shared his own turmoil over the enchantment's effects, his fascination with ancient magic, and the bond he felt with Valarie.</w:t>
        <w:br/>
        <w:br/>
        <w:t>As the conversation progressed, the fears and uncertainties that had been clouding their minds began to dissipate, replaced by a newfound sense of understanding and acceptance. They recognized the enchantment had woven its way into the fabric of their lives, binding them together in ways they could never have anticipated. Yet, through sharing their individual experiences and emotions, they discovered a collective strength and resilience.</w:t>
        <w:br/>
        <w:br/>
        <w:t>"We can't control the enchantment," Elena said, her voice filled with the hope that bloomed in her heart. "But we can control how we react to it. We can choose to be honest with one another, to share our fears, and to support each other through the challenges that lie ahead."</w:t>
        <w:br/>
        <w:br/>
        <w:t>"And we can work together to find a way to counter the enchantment," Valarie added, her eyes alight with determination. "We need to learn more about this magic, its origins, and how it affects us. There is power in knowledge, and we must harness that knowledge to take control of our destinies."</w:t>
        <w:br/>
        <w:br/>
        <w:t>With a newfound sense of purpose, the four friends resolved to embark on a journey to uncover the secrets of the enchantment that had brought them together, to protect the bonds they had forged, and to discover their true selves in the process.</w:t>
        <w:br/>
        <w:br/>
        <w:t>As the night deepened and the silvery moonlight cast ever-shifting shadows across the enchanted garden, the Moonlit Mansion seemed to pulse with the energy of their shared resolve. The air was thick with magic and the promise of adventure, awakening within Elena, Liam, Valarie, and Jasper a profound appreciation for the intricate tapestry of life, love, and friendship that they now found themselves entwined in.</w:t>
      </w:r>
    </w:p>
    <w:p>
      <w:r>
        <w:br/>
        <w:br/>
        <w:t>Chapter 5, Page 7</w:t>
        <w:br/>
        <w:br/>
        <w:t xml:space="preserve">In the growing twilight, the Moonlit Mansion seemed to take on a life of its own, the enchanted garden pulsing with energy and anticipation. The companions had resolved to meet once more, united by their newfound determination to combat the enchantment and protect the connections they had forged. </w:t>
        <w:br/>
        <w:br/>
        <w:t xml:space="preserve">Valarie stood before an ornate mirror in her chamber, her fingers running anxiously through her hair. The reflection that stared back at her was a stranger, filled with questions and fears she could not comprehend. A soft glow from the moonlight illuminated her features, casting shadows that underscored the conflict brewing within her heart. </w:t>
        <w:br/>
        <w:br/>
        <w:t xml:space="preserve">As Valarie descended the sweeping staircase, her grip on the balustrade tightening with each step, Elena emerged from the adjacent hallway, her eyes filled with an equal mix of apprehension and determination. They exchanged a wordless nod, the unspoken understanding between them carrying more weight than any words could convey. </w:t>
        <w:br/>
        <w:br/>
        <w:t>Once the four companions were reunited beneath the now-familiar canopy of the weeping willow tree, it was Liam who broke the silence. "We need to find answers," he said, his voice resolute. "If we're going to regain control of our lives and our emotions, we need to understand this enchantment and its origins."</w:t>
        <w:br/>
        <w:br/>
        <w:t>Jasper nodded, his eyes searching the shadowed garden around them. "The hidden library within the Mansion may hold the knowledge we seek," he suggested. "Countless books, ancient scrolls, and forgotten manuscripts lay waiting, their secrets waiting to be unlocked."</w:t>
        <w:br/>
        <w:br/>
        <w:t>The suggestion struck a chord with the others, and they unanimously agreed to delve into the library's depths in search of the answers they sought. As they set off towards the Moonlit Mansion, the thought of uncovering the truth about the enchantment and the web of emotions it had ensnared them in propelled them forward.</w:t>
        <w:br/>
        <w:br/>
        <w:t>Elena, feeling a sudden surge of courage, turned to Liam and confessed, "Liam, I want you to know that even with all the uncertainties we face, I'm grateful for the connection we've formed. Enchantment or not, it feels real to me."</w:t>
        <w:br/>
        <w:br/>
        <w:t>Liam returned her gaze, his eyes softening as he replied, "Elena, I feel the same way. Regardless of what we find, I want us to hold on to each other and face whatever comes our way, together."</w:t>
        <w:br/>
        <w:br/>
        <w:t>Simultaneously, Valarie and Jasper exchanged similar sentiments, their fingers entwined as they acknowledged the undeniable bond between them. "We can't let the enchantment dictate our lives," Valarie whispered, her eyes glistening with unshed tears. "Whatever we uncover in the library, we must face it as a united front."</w:t>
        <w:br/>
        <w:br/>
        <w:t>With a sense of camaraderie and newfound purpose, the four friends entered the Moonlit Mansion, steeling themselves for the journey that lay ahead. The dimly lit corridors, lined with ancient portraits and tapestries, seemed to whisper secrets of their own, adding to the sense of mystery and anticipation that filled the air.</w:t>
        <w:br/>
        <w:br/>
        <w:t>As the heavy library doors creaked open before them, Elena, Liam, Valarie, and Jasper were met with rows upon rows of parchment and leather-bound tomes, inviting them to delve into the hidden knowledge they contained. With a steely determination, the companions began their search, hoping to unravel the enigma of the enchantment that held them in its thrall.</w:t>
        <w:br/>
        <w:br/>
        <w:t>In the stillness of the library, surrounded by centuries of wisdom and secrets, the four friends embarked on a quest for answers, their fates and affections forever intertwined by the enchantment that had brought them together. And as they turned the pages of countless volumes, they found solace in the knowledge that, despite the many uncertainties and challenges they faced, they were not alone in their search for the truth.</w:t>
      </w:r>
    </w:p>
    <w:p>
      <w:r>
        <w:br/>
        <w:br/>
        <w:t>Chapter 5, Page 8</w:t>
        <w:br/>
        <w:br/>
        <w:t>In a quiet corner of the vast library, Liam found himself lost in the intricate words of an ancient text, the soft glow of a nearby candle illuminating the faded parchment. He tried to focus on the task at hand, but the haunting memories of his passionate tryst with Elena refused to release their grip on his heart. It was a moment of beauty and vulnerability, one that had opened his soul to both the depths of passion and the turmoil of doubt.</w:t>
        <w:br/>
        <w:br/>
        <w:t>Elena, in another part of the library, was engrossed in her own search for answers. Her fingers traced the delicate spines of the aged books, the tang of the old leather and ink invoking visions of countless past readers who had sought solace within their pages. She discovered a small, worn volume, its cover embossed with an intricate pattern of intertwining vines and enchanting glyphs, and a feeling of inexplicable familiarity washed over her. With bated breath, she opened the book, her eyes scanning the faded letters for any clue about the enchantment that had woven its spell over their lives.</w:t>
        <w:br/>
        <w:br/>
        <w:t>Valarie and Jasper, equally immersed in their quest for knowledge, found themselves sharing a secluded nook, the flickering candlelight casting a warm, intimate glow around them. They exchanged silent glances between their respective books, their connection resonating through the air like a delicate, unspoken symphony. Despite the enchantment's intoxicating lure, a part of them both ached for the simple, unadulterated truth of their emotions.</w:t>
        <w:br/>
        <w:br/>
        <w:t>As time slipped by, the library's walls seemed to close in around them, the quiet whispers of ancient knowledge echoing through the dimly lit chambers. The four companions poured over countless symbols and illustrations, the haunting sound of turning pages punctuating the silence.</w:t>
        <w:br/>
        <w:br/>
        <w:t>Suddenly, Elena let out a gasp, her eyes wide with equal parts wonder and disbelief. She found herself staring at an ancient illustration, depicting a sprawling, enchanted garden that bore an uncanny resemblance to the one they had experienced. The unmistakable curve of the weeping willow branches and the seductive gazebo draped in jasmine vines sent a shiver down her spine.</w:t>
        <w:br/>
        <w:br/>
        <w:t>"Liam! Valarie! Jasper! Come look at this!" Elena called out, her voice barely more than a breathless whisper. The others rushed to her side, their faces illuminated by the wavering candlelight.</w:t>
        <w:br/>
        <w:br/>
        <w:t>The illustration held the attention of them all, its eerie likeness to their enchanted encounters leaving them awestruck. As they continued to read the passage accompanying the drawing, the chilling truth began to reveal itself: the garden itself was a part of the enchantment, its ethereal beauty and seemingly magical properties designed to entrap its visitors in an endless cycle of pleasure and intrigue.</w:t>
        <w:br/>
        <w:br/>
        <w:t>A heavy silence settled upon the group, the implications of their discovery weighing on their hearts like a heavy stone. But even amidst the darkness of doubt, a small flame of determination burned within each of them.</w:t>
        <w:br/>
        <w:br/>
        <w:t>"We can't let this enchantment control us," Valarie said quietly, her gaze steady and resolute. "We need to find a way to break free from its grasp, to regain control of our lives and emotions."</w:t>
        <w:br/>
        <w:br/>
        <w:t>Elena nodded, her face pale but determined. "We've come so far together, and we can't stop now. We have to continue our search, to find a way to preserve the connections we've made and protect them from the enchantment's influence."</w:t>
        <w:br/>
        <w:br/>
        <w:t>Through the dim, ancient library, their voices rang with a conviction that transcended the enchantment's seductive hold. Bound by their determination and shared experiences, Elena, Liam, Valarie, and Jasper found the strength to carry on, to embark on a new chapter in their quest for answers, and ultimately, their freedom.</w:t>
        <w:br/>
        <w:br/>
        <w:t>In the quiet, flickering library of the Moonlit Mansion, the companions continued their search for the truth behind the enchantment, their hearts aching with a mix of doubt, hope, and an unyielding, shared resolve. As they turned the pages of countless dusty volumes, they vowed to face the challenges that lay ahead, to break the enchantment that bound them, and to discover the unadulterated truth of their hearts' desires.</w:t>
      </w:r>
    </w:p>
    <w:p>
      <w:r>
        <w:br/>
        <w:br/>
        <w:t>Chapter 5, Page 9</w:t>
        <w:br/>
        <w:br/>
        <w:t>Under the watchful gaze of ancient faces peering down from the portraits that adorned the walls of the hidden library, the flickering candlelight cast intricate shadows across the faces of the four companions. Elena, Liam, Valarie, and Jasper continued their search for answers, delving deeper into the forgotten knowledge hoarded within the dusty, leather-bound tomes.</w:t>
        <w:br/>
        <w:br/>
        <w:t>As Elena flipped through a crumbling manuscript, her fingers trembling with anticipation, she came across a passage detailing an enchantment similar to the one they were currently ensnared in. The words painted a vivid picture of a powerful sorcerer who once dwelled within the Moonlit Mansion, using the enchantment to manipulate the emotions of those who ventured too close, forever binding them to the garden and his own unfathomable desires.</w:t>
        <w:br/>
        <w:br/>
        <w:t>She read the passage aloud, her voice wavering, "In a time long forgotten, a sorcerer of immense power held dominion over the Moonlit Mansion. He crafted a garden of untold beauty, where the enchanted flora bent to his will, and the very atmosphere itself was saturated with an intoxicating blend of magic and desire. Those who entered the garden found themselves ensnared within a web of powerful emotions, their hearts laid bare to the sorcerer’s whims."</w:t>
        <w:br/>
        <w:br/>
        <w:t>The effect of her words on the group was immediate, their eyes widening in shock and disbelief. The implications of the discovery sent shudders down their spines, as they realized that the enchantment they were under could have originated from such a sinister source.</w:t>
        <w:br/>
        <w:br/>
        <w:t>Liam clenched his fists, his voice churning with frustration and anger. "We have to break this enchantment, and soon. We can't let our lives and emotions be dictated by the twisted desires of some long-ago sorcerer. We need to regain control of our destinies before it's too late."</w:t>
        <w:br/>
        <w:br/>
        <w:t>Valarie placed a reassuring hand on Liam's arm, her gaze filled with determination. "We've faced challenges before, and we've always come out stronger. We can do this together. We just need to put our minds to it and find a solution, no matter how difficult or elusive it may seem."</w:t>
        <w:br/>
        <w:br/>
        <w:t>Elena and Jasper exchanged glances, their eyes shining with the shared conviction that they would find a way to break free of the enchantment and protect the connections they had forged. They knew they had to confront their fears head-on and navigate the complexities of their intertwined fates.</w:t>
        <w:br/>
        <w:br/>
        <w:t>As the night continued to deepen, the companions poured over ancient texts, their desperation slowly giving way to steely determination. They began to piece together fragments of information, hoping to unravel the mystery of the enchantment and unlock the secrets needed to set them free.</w:t>
        <w:br/>
        <w:br/>
        <w:t>In a quiet moment, as they sat shoulder to shoulder, Elena whispered to Liam, "In spite of the enchantment, there is something real in the connection between us. Even if we can't trust the intensity of our emotions, I trust in the friendship we've built, and I have faith in our ability to overcome this."</w:t>
        <w:br/>
        <w:br/>
        <w:t>Liam looked into her eyes and, with a soft smile, responded, "I feel the same, Elena. Our journey may be fraught with unknowns, but knowing that we are facing them together gives me the strength to keep moving forward."</w:t>
        <w:br/>
        <w:br/>
        <w:t>Elsewhere, beneath a towering bookcase, Valarie and Jasper shared an intimate exchange of their own, echoing the sentiments of their friends. Their hands entwined, they vowed to face the challenges that awaited them, guided by their unwavering belief in each other and their newfound sense of unity.</w:t>
        <w:br/>
        <w:br/>
        <w:t>With renewed vigor, the companions set to work, sifting through ancient spells and enchantments, searching for the key to breaking their own magical bondage. As the night wore on, the Moonlit Mansion seemed to watch over them, its secrets waiting to be unraveled by the determined hearts and minds of the four companions who had banded together to restore the balance of their lives, their relationships, and their very hearts.</w:t>
      </w:r>
    </w:p>
    <w:p>
      <w:r>
        <w:br/>
        <w:br/>
        <w:t>Chapter 5, Page 10</w:t>
        <w:br/>
        <w:br/>
        <w:t>The companions soon found themselves lost in a sea of endless knowledge, each text leading them further down a rabbit hole of arcane myths and legends. Valarie, in particular, found herself drawn to any mention of ancient love spells and enchantments. She began to wonder about the power of love and its ability to transcend the boundaries of time and enchantment. She read on, desperate to understand the nature of the powerful emotions that had taken hold of her.</w:t>
        <w:br/>
        <w:br/>
        <w:t>While Elena and Liam continued to delve into the origins of the enchantment, Valarie, her curiosity piqued, could not resist sharing her findings with Jasper. "Do you ever wonder if love is a form of magic?" she asked, hesitantly meeting his gaze. "If the emotions we feel are truly of our own making, or if they've been shaped by some powerful force beyond our control?"</w:t>
        <w:br/>
        <w:br/>
        <w:t>Jasper considered her words carefully, his eyes reflecting the flickering candlelight. "I believe love can be magical," he conceded, "but whether it has been affected by the enchantment, I cannot say for certain. What I do know is that whatever we feel for each other, enchantment or not, has opened our eyes to a depth of connection we might never have experienced otherwise."</w:t>
        <w:br/>
        <w:br/>
        <w:t>Valarie felt her heart flutter at his words, and for the first time since their ordeal began, a glimmer of hope ignited within her. She took his hand in hers, the warmth of his touch comforting and reassuring. "No matter what we discover, I promise to stand by you," she vowed. "Together, we will face whatever comes our way."</w:t>
        <w:br/>
        <w:br/>
        <w:t>Meanwhile, Elena stumbled upon a text describing a sorceress who, in her own time, had sought to counteract the entanglements of various magical enchantments. According to the ancient tome, the sorceress was known to possess a wealth of knowledge on dispelling even the most potent spells, and her wisdom had been secretly recorded and hidden within the mysterious library.</w:t>
        <w:br/>
        <w:br/>
        <w:t>As Elena shared her discovery with the others, they felt a renewed surge of hope that they might find a way to break the enchantment that had wound its tendrils around their hearts. Guided by the sorceress's wisdom, they continued their search, determined to unearth the secrets necessary to reclaim their lives and emotions.</w:t>
        <w:br/>
        <w:br/>
        <w:t>The library seemed to come alive around them, the shadows cast by the flickering candles dancing across the ceiling like the movements of a skilled puppeteer. The atmosphere was thick with an air of anticipation as they delved deeper into the hidden vaults of the ancient tomes.</w:t>
        <w:br/>
        <w:br/>
        <w:t>As the early morning light began to filter through the library's windows, the companions stumbled upon a passage that appeared to hold the answer they sought. The aged vellum trembled beneath Elena's fingertips as she read aloud an incantation designed to break even the most powerful of enchantments.</w:t>
        <w:br/>
        <w:br/>
        <w:t>The words of the incantation resonated through the ancient library, weaving together in a whispered symphony of hope and possibility. The companions exchanged a look of quiet determination, each knowing that they were one step closer to freeing themselves from the enchantment's grasp.</w:t>
        <w:br/>
        <w:br/>
        <w:t>The air in the library had grown colder, but the warmth of their shared resolve and the newfound control they had over their fates burned bright within each of them.</w:t>
        <w:br/>
        <w:br/>
        <w:t>As the first rays of sunlight began to illuminate the library, Elena, Liam, Valarie, and Jasper made a pact to continue their quest for answers, the bond they had formed serving as a beacon of hope amidst the uncertainty of their journey. They knew that no matter what awaited them, they would face it together, hand in hand, united by their determination to regain control of their lives.</w:t>
        <w:br/>
        <w:br/>
        <w:t>The Moonlit Mansion, now bathed in the golden hues of dawn, stood as a silent witness to the trials of four companions, to the choices they had made, and to the connections they had forged in the face of adversity. It knew their story, and the truths that lay hidden within its ancient walls would reveal themselves only to those who dared to defy the enchantment and unlock the mysteries of their hearts.</w:t>
      </w:r>
    </w:p>
    <w:p>
      <w:r>
        <w:t>Chapter 6</w:t>
      </w:r>
    </w:p>
    <w:p>
      <w:r>
        <w:br/>
        <w:br/>
        <w:t>Chapter 6, Page 1</w:t>
        <w:br/>
        <w:br/>
        <w:t>As the sun dipped below the horizon, the Moonlit Mansion's enchantments intensified along with the dwindling light. Elena stood by the window, her eyes tracing the curve of the moon amidst a sea of twinkling stars. Beside her, Liam moved closer, his warmth seemingly in tune with the enchanting ambiance of their surroundings.</w:t>
        <w:br/>
        <w:br/>
        <w:t>"What's on your mind?" he asked quietly, his breath hot against her ear. Elena shivered in anticipation, feeling the electrified desires between them grow stronger.</w:t>
        <w:br/>
        <w:br/>
        <w:t>"I can't help but wonder," she began hesitantly, "if our love is more than mere enchantment."</w:t>
        <w:br/>
        <w:br/>
        <w:t>Liam placed his hand on her cheek, coaxing her to look at him. "I've been thinking the same thing. I'd like to believe there's something real between us," he confessed, the sincerity in his eyes sending warmth through Elena's veins.</w:t>
        <w:br/>
        <w:br/>
        <w:t>Down the hall, Valarie slowly shut the door behind her, Jasper's lingering kiss still burned on her lips. She leaned against the door, her chest heaving as she tried to make sense of the overwhelming emotions coursing through her.</w:t>
        <w:br/>
        <w:br/>
        <w:t>"Is this truly love, or just part of the enchantment?" she whispered into the quiet emptiness of the hallway. She couldn't be sure anymore, fearing what might happen when the spell wore off.</w:t>
        <w:br/>
        <w:br/>
        <w:t>In the lush gardens outside, shadows danced and played amongst the moonlit flowers. The scent of blooming night jasmine filled the air, intoxicating and mysterious, much like the emotions swirling within the occupants of the mansion. The garden's beauty seemed to hide a secret, a heavy truth lurking just beneath the surface, ready to bubble up and engulf those who delved too deep.</w:t>
        <w:br/>
        <w:br/>
        <w:t>Meanwhile, in the depths of the mansion, the enigmatic butler Hugo's silver eyes glinted beneath the chandelier’s glow, as if he sensed the turmoil brewing in the hearts of the inhabitants. He wondered if any of them would find the strength to confront the unknown and possibly unearth the secrets behind their enchanted encounters.</w:t>
        <w:br/>
        <w:br/>
        <w:t>The house itself seemed to be alive with energy, watching and waiting for the unfolding events to play out under its roof. It had seen countless stories unfold within its walls, seen love bloom and wither, seen enchantments cast and broken.</w:t>
        <w:br/>
        <w:br/>
        <w:t>And somewhere, amidst the shadows and whispers of the Moonlit Mansion, the past stirred, restless and eager to play its part in the lives of its new guests. The mansion had been witness to the consequences of enchantments before, and it knew that the end of this tale might be just as bittersweet.</w:t>
        <w:br/>
        <w:br/>
        <w:t>As the four young adults continued to navigate their inner battles and doubts, they began to realize that they were not alone in their enchanted journey. The mansion's intricate labyrinth of secrets, desires, and entangled destinies called forth memories of their pasts, weaving them together in a delicate dance of hope and heartache.</w:t>
        <w:br/>
        <w:br/>
        <w:t>Overcome with the gnawing uncertainty, Elena finally voiced her concerns to Valarie. "I'm scared, Val. What if our love for Liam and Jasper is merely a product of this enchantment?"</w:t>
      </w:r>
    </w:p>
    <w:p>
      <w:r>
        <w:br/>
        <w:br/>
        <w:t>Chapter 6, Page 2</w:t>
        <w:br/>
        <w:br/>
        <w:t>As the sun crept higher, casting its golden light on the walls of the library, the four companions could not help but feel a sense of urgency. They knew that their quest for answers would only become more difficult as the day went on, the enchantment's pull growing stronger with each passing hour.</w:t>
        <w:br/>
        <w:br/>
        <w:t>Valarie, unable to shake her doubts and fears, sought solace in Hugo, the enigmatic butler who seemed to possess an understanding of the enchantment unlike any other. With a hesitant smile, she approached him and whispered her concerns. "Hugo, I feel like I'm losing control. I'm not sure if these feelings for Jasper are real, or if they're just a result of the enchantment. And, more importantly, I'm terrified that once the enchantment goes away, I won't know who I truly am anymore."</w:t>
        <w:br/>
        <w:br/>
        <w:t>Hugo met her gaze with an empathy that spoke volumes, gentle and knowing. "My dear, the enchantment may have played a part in awakening these feelings, but you must remember that it is your heart that determines their authenticity. Trust in your instincts, they have guided you thus far."</w:t>
        <w:br/>
        <w:br/>
        <w:t>Encouraged by his words, Valarie found herself contemplating her upbringing, which had suppressed her true desires. She considered her fears that the enchantment had forced her to confront these feelings before she was ready, and resolved to fight for control, both for herself and for her connection with Jasper.</w:t>
        <w:br/>
        <w:br/>
        <w:t>Meanwhile, Elena and Liam found themselves engaged in a whispered conversation, their hands brushing against each other amidst the rows of ancient tomes. "What if this enchantment has created this connection between us?" Elena asked, her voice hesitant. "I'm scared that without it, we'll just drift apart like strangers, and everything we've been through will be meaningless. But deep in my heart, I still feel like there's something real between us."</w:t>
        <w:br/>
        <w:br/>
        <w:t>Liam, his eyes searching hers for reassurance, hesitated a moment before replying. "It's true, the enchantment may have played a part in our attraction. But even if it has influenced our feelings, it has also given us a chance to explore a connection that we may have otherwise overlooked. We have to be strong, and trust that our love can endure, even beyond the enchantment's grasp."</w:t>
        <w:br/>
        <w:br/>
        <w:t>As they spoke, their heartbeats seemed to synchronize, a silent testament to the bond that had formed between them. They decided that they would work together to find a solution to the enchantments and the issues they were facing, their love for one another the beacon that would guide them through the darkest of nights.</w:t>
        <w:br/>
        <w:br/>
        <w:t>With a renewed sense of purpose, Elena, Liam, Valarie, and Jasper banded together, their shared experiences forging a kinship that would weather the storm of the enchantments. As they delved into the ancient texts and sought answers to the mysteries that had ensnared them, the library's walls seemed to whisper their encouragement, the secrets of the past urging them onwards.</w:t>
        <w:br/>
        <w:br/>
        <w:t>As they journeyed together, they found solace in the knowledge that they were not alone, their burdens made lighter by the understanding and support of their companions. Each step they took towards uncovering the truth about the enchantment brought them closer to reclaiming their lives and emotions, their newfound strength a testament to the resilience of the human spirit.</w:t>
        <w:br/>
        <w:br/>
        <w:t>But as the four friends began to piece together the puzzle that was the enchantment, they could not help but notice a peculiar presence lurking in the shadows. The figure, clad in darkness, seemed to watch them from the corners of the library, the fleeting glimpses of their silhouette hinting at a connection to the Moonlit Mansion's past.</w:t>
        <w:br/>
        <w:br/>
        <w:t>As the figure drew closer, the companions could feel the weight of their gaze, a silent reminder of the consequences of their actions and the price of the enchantments. Yet the companions remained steadfast in their determination, driven by their love and friendship to face whatever awaited them in the darkness, together and unyielding.</w:t>
      </w:r>
    </w:p>
    <w:p>
      <w:r>
        <w:br/>
        <w:br/>
        <w:t>Chapter 6, Page 3</w:t>
        <w:br/>
        <w:br/>
        <w:t>Valarie paused, her gaze shifting towards the window. The full moon cast a silvery glow upon her face, illuminating the uncertainty in her green eyes. "I've been asking myself the same question," she admitted, reaching for Elena's hand. "But there's something we can't ignore—our feelings are real, whether or not they've been amplified by this enchantment."</w:t>
        <w:br/>
        <w:br/>
        <w:t>Elena squeezed her hand reassuringly, and together they ventured out into the opulent lounge where Liam and Jasper were deep in conversation. The room was enveloped in an ethereal twilight, the soft glow of candles casting flickering shadows on the walls. A luxurious plush rug adorned the floor, inviting bare feet to sink into its depths.</w:t>
        <w:br/>
        <w:br/>
        <w:t>Liam noticed their entrance and smiled at Elena, his eyes reflecting the warm glow of the candles. "Have you two reached a conclusion?"</w:t>
        <w:br/>
        <w:br/>
        <w:t>Elena hesitated, feeling the weight of her fears linger on her tongue. "We think... we think we need to find a way to break the enchantment. To find out if our feelings for you both are truly our own."</w:t>
        <w:br/>
        <w:br/>
        <w:t>Jasper's cerulean eyes met Valarie's, a look of determination settling between them. "If that's what it takes, then we'll search together. We'll find a way to conquer this enchantment, to ensure our love is genuine."</w:t>
        <w:br/>
        <w:br/>
        <w:t>Valarie felt a surge of gratitude at Jasper's unwavering support. They were all in this together, all facing the same fears and uncertainties. And in that moment, a glimmer of hope sparked within her, reminding her of what drew her to Jasper in the first place.</w:t>
        <w:br/>
        <w:br/>
        <w:t>As the four set off to explore the mansion in search of answers, the whispers of the past danced through the shadows, taunting them with secrets that lay hidden. Intricate tapestries adorned the imposing walls, each telling a tale of magic, love, and loss. They seemed to murmur their stories into the very air, guiding the four friends in their quest.</w:t>
        <w:br/>
        <w:br/>
        <w:t>In the far corner of the mansion, a room lay hidden behind a paneled wall. It was a room only few had discovered—an ancient library filled with leather-bound tomes, their pages yellowed with age and heavy with secrets. The air inside was thick with the scent of musty paper and the hint of adventure.</w:t>
        <w:br/>
        <w:br/>
        <w:t>As they entered the library, Elena felt a magnetic pull towards one particular book, its spine adorned with silver filigree that seemed to shimmer in the moonlight. She reached for it, her fingers feeling the power that emanated from its binding. "This... this might hold the answers we need."</w:t>
        <w:br/>
        <w:br/>
        <w:t>Together, they pored through the pages, searching for any mention of enchantments and the way to break them. They read about the history of the town and the magical forces that had infiltrated it, about Moonlit Mansion and its ties to the enchanted world.</w:t>
        <w:br/>
        <w:br/>
        <w:t>As hours passed and the night deepened, the words on the page began to blur before Elena's eyes. She felt the exhaustion that comes with a long, emotional day wash over her, pulling her towards slumber. But they couldn't afford to rest, not when the answers they sought were so close within reach.</w:t>
        <w:br/>
        <w:br/>
        <w:t>Refusing to yield to weariness, Valarie kept turning the pages until a passage caught her eye. It spoke of a way to break enchantments, to see the truth beneath the magical veil. With renewed energy, she called her friends to read the passage and together they felt hope begin to blossom once more.</w:t>
        <w:br/>
        <w:br/>
        <w:t>"We have to try this," Elena whispered, her voice filled with a mix of fear and excitement. "We have to find out if our love is true."</w:t>
        <w:br/>
        <w:br/>
        <w:t>And so, with determination in their hearts, they set forth to unravel the enchantment that had woven itself around them, embarking on a journey that would challenge their emotions and test the strength of their love.</w:t>
      </w:r>
    </w:p>
    <w:p>
      <w:r>
        <w:br/>
        <w:br/>
        <w:t>Chapter 6, Page 4</w:t>
        <w:br/>
        <w:br/>
        <w:t>Beneath the gaze of the moon, the four friends stood at the precipice of an emotional journey that would challenge them in more ways than one. With the ancient tome in hand, they began to delve deeper into the secrets of enchantments and what it would take to break free from their grip.</w:t>
        <w:br/>
        <w:br/>
        <w:t>As Valarie read through the arcane texts, her emerald eyes flicked through the passages with a newfound sense of purpose. She eagerly shared her discoveries with her friends, their focus evident as they listened intently. In the shadows, the mysterious figure remained, weaving through the darkness, their motives as enigmatic as their identity.</w:t>
        <w:br/>
        <w:br/>
        <w:t>In the midst of their research, Elena found herself reflecting on her past heartbreaks, fearing that history would repeat itself once the enchantment had been broken, leaving her with nothing but an empty heart. Liam, sensing her distress, wrapped his arms around her, offering solace amidst the uncertainty.</w:t>
        <w:br/>
        <w:br/>
        <w:t>"I promise you, Elena," he whispered softly, "we will face this together, and whatever the outcome, I will never leave your side."</w:t>
        <w:br/>
        <w:br/>
        <w:t>Jasper, his thoughts clouded by concerns for Valarie, found comfort in the memory of their ardent encounters, knowing that her passion had ignited something deep within him. He dared to believe that the enchantment had simply brought their hidden desires to the surface, rather than creating them out of thin air.</w:t>
        <w:br/>
        <w:br/>
        <w:t>Across the library, Valarie spoke to Hugo once more, grateful for his advice earlier. "I can't shake the feeling that I'm not ready to confront my past, my upbringing that had suppressed my true desires for so long," she confessed, trembling slightly. "But for Jasper's sake, and for my own, I know I must have the courage to face it."</w:t>
        <w:br/>
        <w:br/>
        <w:t>Hugo, his silver eyes filled with understanding, offered her a reassuring smile. "The path you tread may be difficult, but remember that the strength you gain will renew your spirit and allow you to soar to greater heights."</w:t>
        <w:br/>
        <w:br/>
        <w:t>The four friends, their spirits bolstered by unbreakable bonds, continued to scour the ancient texts, seeking a means to unravel the enchantments that had bound them. Their love and determination fueled their search, even as the dark corners of the library whispered of deeper secrets yet to be uncovered.</w:t>
        <w:br/>
        <w:br/>
        <w:t>As the azure dawn began to break, bathing the library in a soft, ethereal light, the friends realized that not only their relationships but also their own self-discoveries relied on breaking the enchantment. Each was armed with a new understanding of their personal histories and the emotions that had been simmering beneath the surface, ready to bubble up and change their lives forever.</w:t>
        <w:br/>
        <w:br/>
        <w:t>Drawing strength from their shared purpose, they determined they would confront the enchantments head-on and face the consequences that lay in wait. For Elena, Valarie, Liam, and Jasper, the journey was only just beginning, but they knew that the price of pleasure was a challenge they could overcome, together.</w:t>
        <w:br/>
        <w:br/>
        <w:t>As they left the library, the mysterious figure withdrew, their intentions still shrouded in darkness. And as the sun crept higher into the sky, the Moonlit Mansion awaited the next chapter in the lives of its guests, its enchanted secrets stirring beneath the gilded surface.</w:t>
      </w:r>
    </w:p>
    <w:p>
      <w:r>
        <w:br/>
        <w:br/>
        <w:t>Chapter 6, Page 5</w:t>
        <w:br/>
        <w:br/>
        <w:t>The day progressed, time slipping through their fingers like sand, the stillness of the Moonlit Mansion seeming to slow down the outside world. Shadows danced playfully on the walls as the sun dipped lower in the sky, casting an amber glow on the four young adults gathered in the library.</w:t>
        <w:br/>
        <w:br/>
        <w:t>Valarie stood at the window, her gaze directed towards the town below. The picturesque houses and cobblestone roads seemed so far away now, a distant memory of what their lives had once been. As the weight of her past bore down on her, she found herself questioning whether she was ready to confront the fears that clawed at her heart.</w:t>
        <w:br/>
        <w:br/>
        <w:t>Beside her, Jasper reached out and gently took her hand. "Hey," he whispered, his cerulean eyes meeting hers. "I know you're afraid. I am too. But remember we're in this together, all of us. Your past doesn't define you, Valarie. It's how we face it and grow from it that truly matters."</w:t>
        <w:br/>
        <w:br/>
        <w:t>Valarie let out a shaky breath, the warmth of his touch grounding her, offering her solace in her moment of vulnerability. She squeezed his hand gratefully, her emerald eyes shimmering with unspoken gratitude. "Thank you, Jasper. Your support means more to me than you could ever know."</w:t>
        <w:br/>
        <w:br/>
        <w:t>Meanwhile, Elena and Liam were huddled together, having found a section of the library dedicated to ancient enchantments. As they read through the aged parchment, they came across a faded, yet beautiful illustration of a couple entwined beneath the silvery light of the moon. In elegant script, the words accompanying the image spoke of an enchantment that could bring lovers together, regardless of the barriers that once stood between them.</w:t>
        <w:br/>
        <w:br/>
        <w:t>Elena's heart fluttered in her chest as she traced her fingers over the illustration. Turning to Liam, she hesitated for a moment before voicing her thoughts. "Do you think... do you think the enchantment we're under might be similar to this one?"</w:t>
        <w:br/>
        <w:br/>
        <w:t>Liam, his gaze focused on the couple in the drawing, pondered her question. "It's possible. Regardless, we're determined to undo the enchantment, to find our true feelings beneath the magic."</w:t>
        <w:br/>
        <w:br/>
        <w:t>Their connection in that moment seemed to solidify, affirming the bond that had bloomed between them. Hope sparked within their hearts as they continued their search, the possibility of a genuine love beyond the enchantment providing them with the strength to persevere.</w:t>
        <w:br/>
        <w:br/>
        <w:t>As the day turned to evening, the four friends gathered once more in the library, their eyes heavy with exhaustion but their spirits lifted by the knowledge that they were one step closer to understanding the enchantment that held them captive. Sharing their discoveries and ideas, they began to weave together a plan to break free from the magical grasp that threatened to consume them.</w:t>
        <w:br/>
        <w:br/>
        <w:t>"The way I see it," Jasper began, his voice filled with determination, "we have two options. We can either search for a counter-enchantment, or we can confront the source of the magic itself, be it a person or an object."</w:t>
        <w:br/>
        <w:br/>
        <w:t>Liam nodded, his mind racing with strategies and possible outcomes. "That's true. Breaking the enchantment can give us the clarity we need to face our pasts and explore our genuine feelings for one another."</w:t>
        <w:br/>
        <w:br/>
        <w:t>Valarie, her gaze filled with hope, interjected softly. "And whatever path we choose, we won't be facing it alone. We have each other, and that's what truly matters."</w:t>
        <w:br/>
        <w:br/>
        <w:t>With a newfound sense of unity, the friends resolved to seek out the answers that would free them from the enchantment that held them captive. As they prepared to embark on the next chapter of their journey, the Moonlit Mansion watched over them, its secrets waiting to be unlocked, and the mysterious figure continued to lurk in the shadows, their presence a silent reminder that the price of pleasure was not one to be taken lightly.</w:t>
      </w:r>
    </w:p>
    <w:p>
      <w:r>
        <w:br/>
        <w:br/>
        <w:t>Chapter 6, Page 6</w:t>
        <w:br/>
        <w:br/>
        <w:t>The late afternoon sun filtered through the delicate lace curtains, casting dappled patterns on the polished wooden floor. Valarie, her emerald eyes shimmering with determination, approached Hugo, the enigmatic butler who had been both a source of comfort and guidance in the whirlwind of emotions that the Moonlit Mansion had thrust upon them all.</w:t>
        <w:br/>
        <w:br/>
        <w:t>"You've been around the mansion for so long," she began tentatively, "Have you ever seen anything like this enchantment? Do you know of any way to break it?"</w:t>
        <w:br/>
        <w:br/>
        <w:t>Hugo's silver eyes flickered with a mixture of concern and a hint of sadness. "I have seen many enchantments come and go within these walls, Miss Valarie," he admitted, his voice soft and measured. "But each enchantment is unique, just as each person it affects is unique. I can offer you support and advice, but ultimately, the power to overcome this lies within you."</w:t>
        <w:br/>
        <w:br/>
        <w:t>Valarie sighed, her fingers gently brushing the edge of the ancient tome that contained the secrets of the enchantments. "I feel like I'm losing control," she confessed. "I'm not sure if these feelings for Jasper are real, or if they're just a result of the enchantment. And, more importantly, I'm terrified that once the enchantment goes away, I won't know who I truly am anymore."</w:t>
        <w:br/>
        <w:br/>
        <w:t>Hugo studied her for a moment, his silver eyes filled with empathy. "There's an old saying, 'The heart knows what it wants, even when the mind is uncertain.' If you feel a deep connection with Jasper, perhaps it's time to trust your instincts and take a leap of faith. As for the enchantment, I believe that our inner selves can be revealed through even the most unusual circumstances."</w:t>
        <w:br/>
        <w:br/>
        <w:t>Valarie pondered his words, taking comfort in his wisdom. She knew that, regardless of the enchantment, her feelings for Jasper were strong and that facing her past was a necessary step in embracing her future.</w:t>
        <w:br/>
        <w:br/>
        <w:t>Meanwhile, Elena and Liam sat in a quiet corner of the library, their eyes scanning the ancient texts for any possible clue to breaking the enchantment. Elena's heart raced with the fear that the enchantment would fade, leaving her to face a harsh reality.</w:t>
        <w:br/>
        <w:br/>
        <w:t>"What if this enchantment has created this connection between us?" she asked Liam hesitantly. "I'm scared that without it, we'll just drift apart like strangers, and everything we've been through will be meaningless. But deep in my heart, I still feel like there's something real between us."</w:t>
        <w:br/>
        <w:br/>
        <w:t>Liam wrapped an arm around her, pulling her close. "Enchantment or not, Elena, our feelings for each other are undeniable," he reassured her. "We'll find the answers we seek, and we'll face whatever may come together."</w:t>
        <w:br/>
        <w:br/>
        <w:t>As the amber glow of sunset enveloped the Moonlit Mansion, the four friends continued their desperate search for a solution to the enchantments that held them captive. Their love and determination pushed them onward, even while a mysterious figure continued to observe their every move from the shadows, its intentions as enigmatic as the enchantments they sought to break.</w:t>
        <w:br/>
        <w:br/>
        <w:t>Valarie, Elena, Jasper, and Liam set to work, scouring the library shelves for any hint of a counter-enchantment that could potentially bring them the answers they so desperately needed. As the hours wore on and the first stars began to appear in the velvet night sky, the sense of urgency grew as they faced the reality that time was running out. The price of pleasure hung over them like a specter, and with each passing moment, they felt the weight of their futures pressing down on their shoulders.</w:t>
        <w:br/>
        <w:br/>
        <w:t>Yet, they knew they would face whatever challenges lay ahead together, united by their courage and determination, and by the unbreakable bond they had forged in the heart of the Moonlit Mansion.</w:t>
      </w:r>
    </w:p>
    <w:p>
      <w:r>
        <w:br/>
        <w:br/>
        <w:t>Chapter 6, Page 7</w:t>
        <w:br/>
        <w:br/>
        <w:t>Valarie, her thoughts swimming in a turbulent sea of emotions, sought solace in the mansion's lush garden. The vibrant flowers, arrayed in nature's chaotic beauty, offered her a serene place for contemplation. Turing her gaze skyward, she watched the cotton-soft clouds drifting lazily across the cerulean expanse, their ephemeral beauty a reminder of the fleeting nature of enchantments.</w:t>
        <w:br/>
        <w:br/>
        <w:t>A gentle breeze rustled the leaves around her, whispering secrets of love and loss. Her heart ached with longing for clarity, for the ability to truly understand the authenticity of her feelings for Jasper. As Valarie breathed in the floral scents that enveloped her, she felt a sudden, profound connection to the generations of women who had wandered these same gardens, grappling with their own desires and fears.</w:t>
        <w:br/>
        <w:br/>
        <w:t>Meanwhile, Jasper stood at the edge of the library's balcony, his cerulean eyes taking in the sprawling gardens below. The sight of Valarie, lost in thought among the vibrant blossoms, stirred something within him – a fierce desire to protect her, to help her navigate the tempestuous emotions that threatened to overwhelm her. He longed to be more than just a pawn in a game of enchantments, to genuinely offer his love and support.</w:t>
        <w:br/>
        <w:br/>
        <w:t>Turning back to Liam, who was poring over an ancient text, Jasper spoke hesitantly. "Liam, have you ever felt like you were on the verge of discovering something truly important, only to have it slip from your grasp like sand through your fingers? It's as if the enchantments and the truth within them are testing us, daring us to confront our deepest fears."</w:t>
        <w:br/>
        <w:br/>
        <w:t>Liam, his brow furrowed in thought, met Jasper's gaze. "We are all facing our own demons, my friend. It's how we rise above them that defines our character. Our feelings for Elena and Valarie are certainly heightened by the enchantments, but we must face them head-on, confronting both our pasts and the challenges they present."</w:t>
        <w:br/>
        <w:br/>
        <w:t>Jasper nodded, the weight of Liam's words resonating within him. If they were to find the answers they sought, they would need to brave the specters of their pasts and unlock the secrets hidden within the Moonlit Mansion.</w:t>
        <w:br/>
        <w:br/>
        <w:t>In the garden below, Valarie felt the soft touch of Elena's hand on her shoulder. Elena's gentle voice brought her back from her reverie. "We'll find a way through this, Valarie. Together. Our bond, our friendship will guide us through the darkness."</w:t>
        <w:br/>
        <w:br/>
        <w:t>Valarie's lips curved in a grateful smile, her emerald eyes shimmering with unspoken appreciation. "You're right, Elena. The enchantments have not created our connections, merely intensified them. We just need to find the key to unlock the truth."</w:t>
        <w:br/>
        <w:br/>
        <w:t>As the four friends reunited in the library, their resolve steeled by their shared purpose, they began to gather their findings, the ancient texts and illustrations that would help them navigate the perilous path before them. They knew that the answers they sought could significantly alter their lives and relationships, but they were prepared to face the mysteries of the Moonlit Mansion and the consequences of their enchantments.</w:t>
        <w:br/>
        <w:br/>
        <w:t>Together, they turned to the ancient tome once more, scouring its pages for a counter-enchantment that would unveil the realities they had yet to grasp. Their journey, fraught with emotional turmoil and moments of clarity, would ultimately bring them closer together, as they confronted the price of pleasure and sought to reclaim control over their lives.</w:t>
        <w:br/>
        <w:br/>
        <w:t>As the stars twinkled in the night sky above, the Moonlit Mansion continued to guard its secrets, its enigmatic enchantments entwined with the lives and loves of the four friends, guiding them towards an uncertain but necessary confrontation. And as the mysterious figure watched their progress from the shadows, they could not help but ponder the outcome that awaited them, as they faced the challenges of love and self-discovery on the path to finding the truth.</w:t>
      </w:r>
    </w:p>
    <w:p>
      <w:r>
        <w:br/>
        <w:br/>
        <w:t>Chapter 6, Page 8</w:t>
        <w:br/>
        <w:br/>
        <w:t>As the newfound sense of unity and determination to face the enchantments head-on settled upon Elena, Liam, Valarie, and Jasper, they dove deeper into the library's hidden corners. Vast shelves containing ancient tomes and scrolls stretched high, their contents shrouded in dust like a forgotten past waiting to be discovered.</w:t>
        <w:br/>
        <w:br/>
        <w:t>The mansion appeared to be helping them, the gentle shadows casting an almost affectionate light over the pages they turned. The scent of aged parchment filled the air, carrying with it a hint of secrets lost to the passage of time.</w:t>
        <w:br/>
        <w:br/>
        <w:t>Elena, her heart still filled with doubts and lingering fears, found herself drawn to a section on the effects of enchantments on love and relationships. As she skimmed through the texts, she whispered to Liam, "I wonder if there's more to this enchantment than we know. Could it be that those before us have also faced these challenges, found love in the most improbable circumstances, and discovered their destiny within these walls?"</w:t>
        <w:br/>
        <w:br/>
        <w:t>Liam, ever the supportive companion, reached for her hand reassuringly. "It's possible, Elena. But our destiny is our own to forge, and we have one another. Regardless of the enchantment, our feelings are real, and together, we can find a way through this."</w:t>
        <w:br/>
        <w:br/>
        <w:t>Valarie, clutching a stack of faded scrolls she had discovered, joined Elena and Liam in their quest for knowledge. "These scrolls might hold the key to our enchantment," she said, excitement flickering in her emerald eyes. "I found them hidden behind a row of dusty tomes, as if someone wanted them concealed."</w:t>
        <w:br/>
        <w:br/>
        <w:t>Valarie began to unfurl the scrolls, revealing intricate incantations that seemed to dance on the parchment, their very presence imbued with power. The companions leaned in, their eyes scanning the elegant calligraphy, their hearts beating in unison, as they sought to decipher the secrets held within.</w:t>
        <w:br/>
        <w:br/>
        <w:t>Jasper, meanwhile, continued to wrestle with his feelings for Valarie. The more time they spent together, the stronger his desire to help her navigate the storm of emotions that seemed to rage within her. As he peered over the scrolls with the others, he focused on the challenge at hand, hoping that unveiling the truth would bring them all solace.</w:t>
        <w:br/>
        <w:br/>
        <w:t>As the shadows lengthened and the velvety darkness draped over the Moonlit Mansion, the four friends worked tirelessly, deciphering the cryptic scrolls and ancient texts, searching for an answer to the enchantment that held them captive.</w:t>
        <w:br/>
        <w:br/>
        <w:t>An hour passed, and then another, as they pieced together fragments of information that seemed to paint an increasingly complete picture. And yet, a final piece remained elusive, hidden among the dusty volumes, waiting for the moment of discovery.</w:t>
        <w:br/>
        <w:br/>
        <w:t>At last, as the first silver rays of moonlight spilled through the library windows, casting an ethereal glow, Elena stumbled upon a page tucked within a worn leather-bound book, seemingly out of place amidst the ancient knowledge contained in its pages.</w:t>
        <w:br/>
        <w:br/>
        <w:t>With bated breath, she read the passage aloud to the others: "And so it was written, that the souls touched by the enchantment would find solace in the moon's embrace. When the hearts and minds of those ensnared align in love that burns true, only then shall the veil of enchantment be lifted."</w:t>
        <w:br/>
        <w:br/>
        <w:t>The words seemed to resonate within the hearts of the young adults, their eyes wide with anticipation, as they felt the overwhelming pull of their true feelings.</w:t>
        <w:br/>
        <w:br/>
        <w:t>"And with that," whispered Valarie, her voice barely audible above the beating of their hearts, "we face our greatest challenge of all: to reveal our deepest desires, free from the enchantment's grasp, and find the love that lies within."</w:t>
        <w:br/>
        <w:br/>
        <w:t>United by their unwavering bond, Elena, Liam, Valarie, and Jasper took the knowledge they had gathered and faced the moonlit night, prepared to confront the enchantments head-on and reclaim control of their destinies.</w:t>
      </w:r>
    </w:p>
    <w:p>
      <w:r>
        <w:br/>
        <w:br/>
        <w:t>Chapter 6, Page 9</w:t>
        <w:br/>
        <w:br/>
        <w:t>As the four friends stood together in the moonlit library, a shared resolve bound them in their search for answers. They felt an unspoken understanding, their souls intertwined by the enchantments and their connections to one another.</w:t>
        <w:br/>
        <w:br/>
        <w:t>"I think we have enough information now to confront the enchantments," Valarie said softly, her voice quivering with nervous excitement. "But are we sure we're ready for this? I'm worried about what this might mean for our relationships and our own selves."</w:t>
        <w:br/>
        <w:br/>
        <w:t>"We'll face it together," Elena reassured her. "We've come so far, and no matter what the enchantments might reveal, we know our bond is strong. We can overcome anything, as long as we have each other."</w:t>
        <w:br/>
        <w:br/>
        <w:t>Jasper nodded, his cerulean eyes filled with determination. "Valarie's right. We can't let fear hold us back. It's time we take control of our lives and face the enchantments head-on."</w:t>
        <w:br/>
        <w:br/>
        <w:t>With a newfound sense of purpose, the friends set out to prepare themselves for the journey ahead. The library, which had once seemed a sanctuary of knowledge, now revealed itself as a battleground, a place where the secrets of the enchantments would be unlocked and their fates revealed.</w:t>
        <w:br/>
        <w:br/>
        <w:t>In the days that followed, the friends delved deeper into the texts and scrolls they had discovered, studying the intricate incantations and deciphering the ancient languages. As they pieced together the fragments of knowledge, they realized that the enchantments were connected to the very heart of the Moonlit Mansion, to the secret chambers and hidden corridors that held the key to their understanding.</w:t>
        <w:br/>
        <w:br/>
        <w:t>Meanwhile, the mysterious figure continued to watch from the shadows, its motives still shrouded in secrecy. The presence of the figure served as a constant reminder of the price of pleasure, the unknown consequences that loomed over their quest for answers.</w:t>
        <w:br/>
        <w:br/>
        <w:t>As the days gave way to nights, the friends began to explore the secret passages that seemed to weave their way through the Moonlit Mansion, guided by the knowledge they had gained from the ancient tomes. It was a journey that took them through the labyrinthine halls of the mansion, from the dusky library to the moonlit gardens, from the grand ballroom to the intimate chambers where the enchantments held their sway.</w:t>
        <w:br/>
        <w:br/>
        <w:t>Each new discovery brought them closer to the truth, and to the understanding that there was more to the enchantments than they had first realized. It was as if the enchantments were part of a larger tapestry, a tapestry woven by the mysterious figure and the generations of inhabitants who had called the Moonlit Mansion their home.</w:t>
        <w:br/>
        <w:br/>
        <w:t>As the friends continued their quest for answers, they grew closer to one another, relying on their bond and the love they shared to see them through the challenges they faced.</w:t>
        <w:br/>
        <w:br/>
        <w:t>One evening, as they made their way through the mansion's secret corridors, Valarie confided in Elena, "There's a part of me that's terrified of what we might find, but another part that knows we have to face the truth. This journey has shown me just how strong our friendship is, and I know that no matter what the enchantments reveal, we'll face it together."</w:t>
        <w:br/>
        <w:br/>
        <w:t>Elena squeezed her friend's hand, her conviction unwavering. "We will face it together, Valarie. Our love and friendship are stronger than any enchantment, and I believe that when the time comes, our true feelings will guide us through."</w:t>
        <w:br/>
        <w:br/>
        <w:t>With these words, the friends pressed onward, their hearts beating in unison, as the secrets of the Moonlit Mansion and the enchantments that bound them drew closer and closer to the surface. And as the moonlight illuminated their path, they knew that the time had come to confront the price of pleasure and to reclaim control over their lives and destinies.</w:t>
      </w:r>
    </w:p>
    <w:p>
      <w:r>
        <w:br/>
        <w:br/>
        <w:t>Chapter 6, Page 10</w:t>
        <w:br/>
        <w:br/>
        <w:t>As the four friends retreated to their respective corners of the Moonlit Mansion to collect their thoughts and prepare for the confrontation ahead, they were struck by the silence that pervaded the grand halls. The ancient tapestries hung heavy on the walls, and the ornate chandeliers cast elaborate shadows that seemed to dance and merge with the darkness, creating a surreal backdrop for their daunting quest.</w:t>
        <w:br/>
        <w:br/>
        <w:t>Elena stood at the edge of the grand staircase, her chestnut locks cascading over her shoulders as she gazed out the towering window that framed the moonlit garden. She felt the cool marble beneath her fingertips, a stark contrast to the warmth of Liam's touch that still lingered on her hand. Her heart quickened, as if it were straining to contain the depth of her love for him. "I've never felt anything like this before," she whispered softly to herself, "Could this really be the result of an enchantment, or have I always carried this love within me, just waiting for the right person to awaken it?"</w:t>
        <w:br/>
        <w:br/>
        <w:t>In the mansion's vast library, Jasper found solace among the dusty shelves, the weight of the ancient tomes serving as a comforting reminder of the knowledge that lay within their pages. As he studied the illustrations of enchantments and spells, his thoughts inevitably drifted to Valarie. Her vulnerability, the uncertainty that seemed to surround her so completely - it was a stark contrast to the strong-willed, fiercely independent women he had known before. And yet, amidst her turmoil, he discovered a resilience that defied the challenges they faced. "Could we have found each other without the enchantment?" he wondered, his cerulean eyes clouded with doubt. "Is this a love born of magic, or something much deeper?"</w:t>
        <w:br/>
        <w:br/>
        <w:t>Valarie, finding solace in the Moonlit Mansion's garden, sought comfort in nature's beauty as she contemplated the events that had led her to this point. The enchantments that had ignited her desires now threatened to consume her, and yet, she could not help but feel grateful for the experience of love and passion that they had revealed within her. All her life, she had been taught to suppress her desires, to ignore her heart's calling. The enchantments, however, had shattered that illusion, setting her heart free. "These feelings for Jasper," she mused, her emerald eyes shimmering with unshed tears, "are they to be feared, or embraced as the key to my own self-discovery?"</w:t>
        <w:br/>
        <w:br/>
        <w:t>In the shadows of the mansion's gallery, Liam paced restlessly, his footsteps resounding against the cold, polished floor. He was a man of action, and the thought of relying on ancient texts and unknown enchantments to determine the fate of his heart filled him with a sense of weariness. He knew the risks of pursuing a love born under such circumstances, of building one's happiness on a foundation that could crumble in an instant. "But if the enchantments have allowed me to see Elena in the way I was meant to, if all that they truly did was bring the love that was already there to the surface, then surely it is worth fighting for, regardless of the consequences."</w:t>
        <w:br/>
        <w:br/>
        <w:t>Their paths converging once more in the library, the friends shared their doubts and fears, their hearts laid bare as they embarked on the next leg of their journey. With each word spoken, they reaffirmed their dedication to face the enchantments together, to confront the truth, and to revel in the love that flourished within their hearts.</w:t>
        <w:br/>
        <w:br/>
        <w:t>As the clouds parted and the moon cast its silvery light on the Moonlit Mansion, the four friends gathered around a table laden with ancient scrolls and tomes, their hearts brimming with hope and courage. And, as they began to weave their way through the labyrinth of incantations and spells, the mysterious figure watched from the shadows, waiting for the moment to strike. But what they did not know was that the strength of their bond, their love, and trust in one another had already set them on a path that would outshine any enchantment, illuminating the way to discovering the nature of love and the true price of pleasure.</w:t>
      </w:r>
    </w:p>
    <w:p>
      <w:r>
        <w:t>Chapter 7</w:t>
      </w:r>
    </w:p>
    <w:p>
      <w:r>
        <w:br/>
        <w:br/>
        <w:t>Chapter 7, Page 1</w:t>
        <w:br/>
        <w:br/>
        <w:t>The dim sunlight filtering through the curtains greeted Valarie as she lay awake, her thoughts tangled in a labyrinth of emotions, desires, and fears. She could feel the cold touch of the morning's dew against the glass, a reflection of her inner turmoil. Her mind raced, struggling to reconcile her feelings for Jasper and the newfound complexities of her own sexuality. Images of Jasper, his sun-kissed skin and deep, piercing eyes, refused to leave her thoughts, whereas the past enchantments they had shared cast shadows over her desires. Valarie couldn't escape the nagging feeling that there was more to everything than what she experienced. She sat up, her chest heaving, the weight of it all resting on her shoulders.</w:t>
        <w:br/>
        <w:br/>
        <w:t>Downstairs, the mansion whispered with life as the other guests began to stir, their laughter and lighthearted banter drifting through the corridors. Unbeknownst to them, Valarie's heart ached as she tried to process her conflicting emotions. She knew she couldn't shy away from her journey of self-discovery any longer. It was time to confide in someone she trusted. Wrapping herself in a soft velvet robe, she gently tiptoed down the corridor and knocked on Elena's door.</w:t>
        <w:br/>
        <w:br/>
        <w:t>Elena welcomed her with a warm smile, her auburn curls framing her face as if they were spirited flames. Her eyes, though bright with curiosity, also held a quiet understanding. Valarie hesitated for a moment but, gathering her courage, began to pour out her heart to Elena. "I feel like I'm losing myself," she whispered, "and I'm scared of where my desires are taking me."</w:t>
        <w:br/>
        <w:br/>
        <w:t>Elena nodded sympathetically, her hand resting gently on Valarie's. "You're not alone in this, Valarie. I understand how you feel. But remember, our desires don't define us. It's essential to be honest with ourselves and follow our hearts, wherever that may lead."</w:t>
        <w:br/>
        <w:br/>
        <w:t>Valarie's breath caught in her throat as she absorbed Elena's words. She knew that she needed to be true to herself, even if that meant facing her deepest fears. As the day wore on, the mansion hummed with activity, its guests mingling and sharing their enchanting experiences. From afar, Valarie noticed Jasper, his magnetic presence drawing others to him like moths to a flame. A surge of jealousy clenched her heart, an emotion she'd never fully encountered before. She wondered if Jasper felt the same intensity for their relationship or if he was indulging in others. She needed to escape; she needed solace.</w:t>
        <w:br/>
        <w:br/>
        <w:t>Finding herself wandering into the secret library, Valarie's gaze fell upon a worn, leather-bound diary nestled between two ancient tomes. The words of Eliza, the mansion's previous owner, beckoned Valarie into her world—a world of enchantments and a love that consumed her, for better or for worse. Eliza had written tales of her tumultuous relationship with her lover and the consequences that followed their enchantments. Valarie became engrossed in Eliza's story, her own reflection shimmering within the pages.</w:t>
        <w:br/>
        <w:br/>
        <w:t>As Valarie delved further into Eliza's diary, Elena and Liam spent the day confronting the challenges that they faced together. Despite the enchantments that bound them, they knew they shared something deeper, something that transcended beyond the mystical spells. They acknowledged their fears, uncertainties, and the future that lay before them. Hand in hand, they vowed to face these challenges together, bound by their love and unwavering trust in one another.</w:t>
        <w:br/>
        <w:br/>
        <w:t>Even as the mansion began to quiet down for the evening, the secret library continued to lure and captivate Valarie. Imbued with a newfound knowledge of the enchantments, she knew it was time to confront the truth with the others.</w:t>
      </w:r>
    </w:p>
    <w:p>
      <w:r>
        <w:br/>
        <w:br/>
        <w:t>Chapter 7, Page 2</w:t>
        <w:br/>
        <w:br/>
        <w:t xml:space="preserve">In the hushed and dimly lit library, Valarie found herself wandering through the towering shelves, the scent of aged parchment and worn leather filling the air. Her slender fingers traced the spines of the ancient volumes, her emerald eyes scanning titles and authors in search of something she could not quite name. </w:t>
        <w:br/>
        <w:br/>
        <w:t xml:space="preserve">Lost in thought, Valarie retraced her steps to the room's centerpiece - a grand mahogany table strewn with the scrolls and tomes that she and her friends had been studying all night. As she approached the table, she noticed a leather-bound journal that she hadn't seen before. </w:t>
        <w:br/>
        <w:br/>
        <w:t>Intrigued, Valarie opened the worn journal, revealing a faded inscription: "Eliza, may you find the answers your heart seeks." As she leafed through the delicate pages, she was drawn into the story of a woman who had once lived in the Moonlit Mansion, and had faced similar challenges and revelations. But Eliza's enchantments had not gone unchallenged - they had invited heartbreak, betrayal, and ultimately, ruin.</w:t>
        <w:br/>
        <w:br/>
        <w:t xml:space="preserve">In the garden, Elena and Liam sat side by side, the sweet scent of night-blooming flowers lingering in the air. </w:t>
        <w:br/>
        <w:br/>
        <w:t xml:space="preserve">"Liam," Elena began, her voice soft yet determined. "Do you ever worry that our love is just a product of the enchantments? That without them, we might never have found each other?" </w:t>
        <w:br/>
        <w:br/>
        <w:t>Liam took Elena's hand in his and looked deeply into her eyes. "Elena, regardless of how or why we came together, the love I feel for you is stronger than any enchantment. It's the steady drumbeat of my heart, and the anchor that grounds me in the face of uncertainty. And if there are challenges still to come, I swear we'll face them together, side by side."</w:t>
        <w:br/>
        <w:br/>
        <w:t>Back within the hallowed library, Valarie read of Eliza's tumultuous love affair and the enchantments that had ultimately caused her downfall. As she read about the choices Eliza had made, and the price she had paid for yielding to the power of the enchantments, Valarie felt a chill run down her spine. Could the same fate befall her and her friends? What would happen when the enchantments wore off, or worse, spiraled out of control?</w:t>
        <w:br/>
        <w:br/>
        <w:t>As the full moon cast its ethereal glow over the mansion, Jasper approached Elena, his face etched with concern. "Elena, I need your help. I care for Valarie deeply, but I worry that my own desires are weighing her down. How can I be the partner she deserves without holding her back from discovering her true self?"</w:t>
        <w:br/>
        <w:br/>
        <w:t>Elena considered his words, her chestnut hair whispering against her shoulders as she looked into the night. "Jasper, love is not about control or possession. It's about fostering growth and supporting each other's dreams. You can help Valarie grow by encouraging her, and trusting that she will choose the path that's right for her."</w:t>
        <w:br/>
        <w:br/>
        <w:t>As the moonlight wove its silver threads through the trees, the friends prepared to face the consequences of their actions, their love, and their enchantments. For in the pages of Eliza's diary, they knew they held the key to understanding the true nature of their connections - and as they embarked on the journey ahead, they pledged to face whatever challenges lay before them, united in their love and trust.</w:t>
      </w:r>
    </w:p>
    <w:p>
      <w:r>
        <w:br/>
        <w:br/>
        <w:t>Chapter 7, Page 3</w:t>
        <w:br/>
        <w:br/>
        <w:t>In the fading evening light, Valarie emerged from the secret library with Eliza's diary clutched tightly against her chest. The sun dipped below the horizon, casting a melancholic glow over the mansion, a reflection of the turmoil that dwelled within its walls.</w:t>
        <w:br/>
        <w:br/>
        <w:t>She took a deep breath and approached the sitting room, where the rest of her companions were gathered. They were huddled together, their voices soft and hushed as they shared their experiences of the day. The tension in the air was palpable, a testament to the complexities that the enchantments had woven into their lives.</w:t>
        <w:br/>
        <w:br/>
        <w:t>"Everyone," Valarie began hesitantly, her voice cracking with emotion. "I have something to share with you all." The room fell silent, their gazes shifting towards her as she held up the diary. "This belonged to Eliza, the previous owner of the mansion. It contains her experiences with enchantments and their consequences."</w:t>
        <w:br/>
        <w:br/>
        <w:t>As she read excerpts from the diary aloud, their faces grew somber, each one contemplating the gravity of Eliza's words. The enchantments they had indulged in had altered their lives in unforeseen ways, leaving them vulnerable to the same heartache and isolation that had plagued Eliza. As they shared their thoughts on the enchantments and the risks they now faced, a sense of solidarity emerged amongst them.</w:t>
        <w:br/>
        <w:br/>
        <w:t>It was Liam who spoke up first, his vulnerability shining through as he shared his fears for the future. "I'm scared," he admitted softly. "The unknown terrifies me, and I don't know what the consequences of our actions will be. But I know that we have to face them, and we have to do it together."</w:t>
        <w:br/>
        <w:br/>
        <w:t>Elena squeezed his hand reassuringly, her eyes filled with determination. "You're right. We cannot run from the enchantments or our past, but instead, we must confront them and accept the consequences, whatever they may be. We can do this, together."</w:t>
        <w:br/>
        <w:br/>
        <w:t>The room resounded with quiet murmurs of agreement, each of them acknowledging their responsibility for their actions and the impact they had had on their lives. A sense of unity settled over them, a newfound strength born from the shared determination to face the enchantments head-on.</w:t>
        <w:br/>
        <w:br/>
        <w:t>Valarie, her courage bolstered by the support of her friends, knew that it was time to confront Jasper about her fears and uncertainties. She found him gazing out the window, the moonlight casting intricate patterns of light and shadow on his handsome features. Her heart ached with love and trepidation as she approached him.</w:t>
        <w:br/>
        <w:br/>
        <w:t>"Jasper… we need to talk." She hesitated for a moment, then continued, her voice barely audible. "I've been struggling with my sexuality, with who I am and who I want to be. I don't know what the future holds for us, and it scares me."</w:t>
        <w:br/>
        <w:br/>
        <w:t>His eyes softened as he enveloped her in his arms, his grip both tender and protective. "Valarie, I'd be lying if I said I hadn't been grappling with my own emotions. I care for you deeply, and I want you to be true to yourself, no matter where that may lead us."</w:t>
        <w:br/>
        <w:br/>
        <w:t>Tears welled in Valarie's eyes as she clung to him, her fears momentarily assuaged by his warmth and understanding. "Promise me you'll change, Jasper," she whispered, her voice choked with emotion. "Promise me that you'll be the partner I need."</w:t>
        <w:br/>
        <w:br/>
        <w:t>"I promise," he murmured softly, his breath warm against her ear. "I will be by your side, no matter what challenges we face or what the future holds. We'll face them together, and grow stronger because of it."</w:t>
        <w:br/>
        <w:br/>
        <w:t>With renewed hope and determination, the group gathered once more in the secret library. As they sat amongst the leather-bound tomes and flickering candlelight, they shared their stories of growth and the strength that they had drawn from their experiences. It was there, in that sacred space, that they made a pact to confront the enchantments and the past – to face the future together, united by love, friendship, and the desire to learn from their experiences.</w:t>
        <w:br/>
        <w:br/>
        <w:t>As the last vestiges of night slipped away, replaced by the golden promise of a new day, the group prepared to embark on the next chapter of their journey. Together, they would face the enchantments and unravel the mysteries that entwined their lives, their hearts bound by the unbreakable threads of love, trust, and the promise of a brighter future.</w:t>
      </w:r>
    </w:p>
    <w:p>
      <w:r>
        <w:br/>
        <w:br/>
        <w:t>Chapter 7, Page 4</w:t>
        <w:br/>
        <w:br/>
        <w:t>Valarie's heart raced as she clutched Eliza's diary to her chest, the heavy sense of responsibility weighing on her as she prepared to share her discoveries with the others. The secret library, once a haven for her, now seemed to bear witness to the unravelling of the enchantments that had bound them all together. She took a deep breath, her eyes searching the faces of her friends as they sat, their expressions a mixture of fear, anticipation, and hope.</w:t>
        <w:br/>
        <w:br/>
        <w:t>"Please listen carefully," Valarie began, her voice firm yet trembling. "Eliza's diary contains a warning for us all, and we must heed it if we are to survive the consequences of our enchantments."</w:t>
        <w:br/>
        <w:br/>
        <w:t>As she spoke, she began to read passages from the diary, transporting her friends back in time to a world of forbidden love, seductive enchantments, and tragic consequences. The air in the library seemed to grow colder as they listened to Eliza's account of her passionate love affair, her descent into obsession, and the heartbreak that ultimately consumed her.</w:t>
        <w:br/>
        <w:br/>
        <w:t>Jasper shifted uncomfortably in his seat, the words cutting through his carefully constructed facade of nonchalance. He stole a glance at Valarie, her eyes alight with a fierce determination that both captivated and stilled him. The realization of how deeply he cared for her still haunted him, and he knew that he had to change for the better if he wanted their relationship to truly flourish.</w:t>
        <w:br/>
        <w:br/>
        <w:t>Elena's eyes filled with tears as she listened to Valarie recount Eliza's tragic story. She reached out to Liam, her fingers intertwined with his as they shared a look of understanding. They had come so far together, and their love, once forged by enchantments, had evolved into a bond stronger than any magical spell.</w:t>
        <w:br/>
        <w:br/>
        <w:t>Valarie paused, her gaze sweeping across the faces of her friends, their emotions evident in the flickering candlelight of the library. "We have a choice," she said, her voice filled with conviction. "We can either learn from Eliza's story and confront the consequences of our enchantments, or we can continue down this path, risking the heartache and destruction that plagued her."</w:t>
        <w:br/>
        <w:br/>
        <w:t>After a moment of silence, Elena stood up, her determination unwavering. "We must stand together and face these enchantments head-on," she declared, her gaze locked on each of her friends. "We have come too far to let our fears control us. We can, and we will, overcome whatever obstacles lie ahead."</w:t>
        <w:br/>
        <w:br/>
        <w:t>One by one, the others joined her in a show of solidarity, their voices echoing through the library as they vowed to confront the past and the enchantments that bound them. As they made their pact, the air seemed to shimmer with a newfound energy, their collective determination igniting a wave of hope and camaraderie.</w:t>
        <w:br/>
        <w:br/>
        <w:t>In the days that followed, the group delved deeper into the enchantments, seeking answers and solutions to the challenges they faced. Valarie and Jasper, their relationship now rooted in understanding and support, worked tirelessly to decipher the secrets that lay hidden within the pages of Eliza's diary. They pieced together clues and revelations, their connection strengthening with each discovery.</w:t>
        <w:br/>
        <w:br/>
        <w:t>Elena and Liam, their love a beacon of hope and resilience, delved into the world of enchantments in search of a way to safeguard their future. Their journey led them to discover a yin-and-yang-like enchantment that could potentially balance the powers they had harnessed, but at a cost. The enchantment would require them to confront their fears and vulnerabilities, and to lay bare the truth of their emotions.</w:t>
        <w:br/>
        <w:br/>
        <w:t>With the support of their friends, they embarked on a journey to master the enchantment, their hearts filled with hope and determination. As they practiced the enchantments and struggled to control the energy they unleashed, they grew stronger, both individually and as a group. They knew that they had to embrace the unknown, for only then could they face the enchantments and the past that haunted them.</w:t>
        <w:br/>
        <w:br/>
        <w:t>As the group continued to delve into the enchantments and confront the echoes of their past, the mansion seemed to transform around them. The once foreboding corridors and rooms softened, the shadows giving way to a warm and inviting glow. The bond they shared, forged in the fires of love and adversity, continued to grow stronger with each passing day, their hearts and souls entwined by a force far greater than any enchantment.</w:t>
      </w:r>
    </w:p>
    <w:p>
      <w:r>
        <w:br/>
        <w:br/>
        <w:t>Chapter 7, Page 5</w:t>
        <w:br/>
        <w:br/>
        <w:t>In the early hours of the morning, the warm glow of candlelight illuminated the secret library as Valarie, Jasper, Elena, and Liam poured over the tomes and scrolls scattered across the grand mahogany table. The weight of their shared mission had brought them closer than ever before, their bond solidified by their determination to overcome the enchantments that had entwined their lives.</w:t>
        <w:br/>
        <w:br/>
        <w:t>Valarie could not help but feel grateful for Elena's unwavering support and understanding. As they huddled together, she found herself opening up about her past, the words spilling forth like water from a long-sealed well. "Before coming to the Moonlit Mansion, I had always been uncertain about my own desires," she confided, her voice trembling. "My family never really understood me, and I felt trapped in a life that wasn't truly mine."</w:t>
        <w:br/>
        <w:br/>
        <w:t>Elena nodded, her eyes filled with empathy as she squeezed Valarie's hand reassuringly. "I can understand that," she murmured softly. "Before I met Liam, I was lost, unsure of who I was and what path I should take in life. It was only when we started facing the enchantments together that I found my true self."</w:t>
        <w:br/>
        <w:br/>
        <w:t>As the two friends shared their deepest fears and dreams, Jasper and Liam grew quieter, immersed in their own thoughts. Each man grappled with his own insecurities, the weight of their impending challenges looming heavily overhead. Jasper, still struggling to change for Valarie, found himself wondering if he was truly capable of letting go of his desire for control.</w:t>
        <w:br/>
        <w:br/>
        <w:t>"I never thought I'd find myself in this position," Jasper admitted, his voice barely a whisper. "I used to think that control brought security, but with Valarie... it's different. I don't want to control her, I want to flourish alongside her, to see her grow and discover her true self."</w:t>
        <w:br/>
        <w:br/>
        <w:t>Liam smiled, his eyes reflecting a depth of understanding that belied his years. "That's love, Jasper," he said softly. "It's about surrendering control and trusting that your partner will grow and change with you. We all have our own battles to fight, but together, we can do anything."</w:t>
        <w:br/>
        <w:br/>
        <w:t>Outside the library, moonlight spilled through the windows, casting the mansion in an ethereal silver glow. It seemed as though the very essence of the place had shifted, transforming from a hidden, foreboding abode to a warm, inviting sanctuary. As the group continued to delve into the world of enchantments and the mysteries of their pasts, they developed an unshakable bond, a connection that transcended the magic that had brought them together.</w:t>
        <w:br/>
        <w:br/>
        <w:t>It was in this sacred space that the four of them shared their deepest truths, the words flowing like a river that carried them towards a future they could not yet see. As they recounted stories of heartache and despair, love and triumph, a new understanding took root within their hearts.</w:t>
        <w:br/>
        <w:br/>
        <w:t>"We've grown so much since we first came together," Valarie mused, her gaze traveling from face to face. "We've faced our fears, and we've grown stronger because of it. No matter the challenges that lie ahead, I know that we'll face them together, bound by our love and friendship."</w:t>
        <w:br/>
        <w:br/>
        <w:t>As the echoes of their laughter and tears mingled with the whispers of the ancient tomes, the Moonlit Mansion seemed to acknowledge the new chapter that had begun to unfurl within its walls. The once dark halls and rooms now pulsed with the energy of love and hope, as the group continued on their journey - a journey that would lead them through the shadows of the past and into the light of the future.</w:t>
      </w:r>
    </w:p>
    <w:p>
      <w:r>
        <w:br/>
        <w:br/>
        <w:t>Chapter 7, Page 6</w:t>
        <w:br/>
        <w:br/>
        <w:t>Valarie stepped onto the library's balcony, the scent of jasmine filling the air as a gentle breeze rustled the vines that climbed the wrought iron railing. The world seemed to stretch before her, alive with possibility and the promise of self-discovery. She leaned against the balustrade, her thoughts swirling with the revelations of the past few days, her heart heavy with the knowledge of the trials that lay ahead.</w:t>
        <w:br/>
        <w:br/>
        <w:t>Jasper joined her, his presence a comforting warmth at her side. He reached for her hand, his grip steady and warm as he gazed into the distance. "How are you feeling?" he asked quietly, his voice laced with concern.</w:t>
        <w:br/>
        <w:br/>
        <w:t>Valarie sighed, her eyes tracing the silhouette of the distant forest, where shadows and light danced in an eternal embrace. "I'm scared, Jasper. But I know we have to face the enchantments, to confront our fears and discover who we truly are."</w:t>
        <w:br/>
        <w:br/>
        <w:t>He nodded, his gaze never leaving hers. "I'm scared, too," he admitted. "But I believe in us, Valarie. In our love and in the strength we've found in each other. Together, we can conquer anything."</w:t>
        <w:br/>
        <w:br/>
        <w:t>As they stood side by side, the moonlit night a silent witness to their resolve, Valarie felt her heart swell with gratitude and love for the man beside her. They had come so far, and while the road ahead was uncertain, their bond had become an anchor in the ever-shifting tides of their lives.</w:t>
        <w:br/>
        <w:br/>
        <w:t>Meanwhile, within the quiet sanctuary of the library, Elena and Liam delved further into the study of enchantments, searching for a way to protect their love and the newfound connections they had forged with their friends. They brushed their fingertips over the faded pages of ancient grimoires, their eyes widening in awe as they discovered long-lost spells and incantations.</w:t>
        <w:br/>
        <w:br/>
        <w:t>"Do you think we'll ever find the answer?" Elena asked hesitantly, her gaze shifting from the pages before her to the man she loved.</w:t>
        <w:br/>
        <w:br/>
        <w:t>Liam looked up, his eyes shining with determination. "I don't know, but we have to try, Elena. Our love is worth fighting for, and I won't let anything tear us apart."</w:t>
        <w:br/>
        <w:br/>
        <w:t>A tender smile tugged at Elena's lips as she leaned in to kiss him, their love a beacon of hope that filled the room with warmth and light.</w:t>
        <w:br/>
        <w:br/>
        <w:t>As the hours slipped away, the group continued their quest for answers, driven by their bonds of love, friendship, and a determination that refused to falter in the face of adversity. The once foreboding mansion seemed to join them in their fight, its walls echoing with the sounds of whispered secrets and shared laughter as the group unraveled the web of enchantments that had ensnared them.</w:t>
        <w:br/>
        <w:br/>
        <w:t>As morning broke, painting the sky with streaks of gold and amber, Valarie, Jasper, Elena, and Liam gathered in the library, their expressions a mixture of fatigue and unwavering resolve. Side by side, they stood united in their mission, their hearts bound by the unbreakable threads of love, trust, and the promise of a brighter future.</w:t>
        <w:br/>
        <w:br/>
        <w:t>A soft knock on the door interrupted their conversation, and all four turned as the ancient wooden door creaked open. A tall, enigmatic figure entered the room, her eyes shimmering with wisdom and the weight of untold secrets. The mysterious visitor introduced herself as Aurelia, a sorceress with a unique understanding of the enchantments that bound them.</w:t>
        <w:br/>
        <w:br/>
        <w:t>With a shared sense of hope and anticipation, the group welcomed Aurelia as their guide and mentor, ready to embark on the next chapter of their journey. Together, they would confront the past and the enchantments that had twisted their lives, and in the process, unlock the secrets of their hearts and souls.</w:t>
      </w:r>
    </w:p>
    <w:p>
      <w:r>
        <w:br/>
        <w:br/>
        <w:t>Chapter 7, Page 7</w:t>
        <w:br/>
        <w:br/>
        <w:t>Valarie glanced around the secret library, her heart swelling with gratitude for the sense of camaraderie that filled the room. Elena, Liam, and Jasper were all engrossed in the ancient tomes, their focus unwavering as they sought solutions to the enchantments that had woven themselves into their lives. Amidst the heavy, worn pages and whispering spirits, Valarie felt a strange sort of peace, as if their collective determination had infused the very air of the mansion.</w:t>
        <w:br/>
        <w:br/>
        <w:t>The sun streamed in through the stained-glass windows, casting dappled patterns of light on the polished wooden floor. The once dark and foreboding room had become a sanctuary, a haven for their shared hopes and dreams.</w:t>
        <w:br/>
        <w:br/>
        <w:t>As Valarie turned her attention back to Eliza's diary, she couldn't help but wonder if the woman whose secrets now lay bare before them had ever imagined the impact her words would have on those who followed in her footsteps.</w:t>
        <w:br/>
        <w:br/>
        <w:t>"Listen to this," she urged, her voice barely above a whisper as she read a passage from the diary. "Eliza writes, 'I learned the hard way that with power comes responsibility - and consequences. I believed the enchantments could bring me love unyielding, but all they did was lead me deeper into the abyss of obsession, heartbreak, and loneliness.'"</w:t>
        <w:br/>
        <w:br/>
        <w:t>Elena looked up from her book, her eyes filled with somber understanding. "It's a cautionary tale if there ever was one," she agreed, pausing for a moment. "But we can choose our own path. We don't have to fall victim to the same fate."</w:t>
        <w:br/>
        <w:br/>
        <w:t>Liam chimed in, his voice steady and reassuring. "That's right. We have the power to change our destinies, to overcome the enchantments and their consequences, as long as we work together."</w:t>
        <w:br/>
        <w:br/>
        <w:t>Emboldened by their words, the group delved deeper into the mysteries of enchantments. Valarie found herself drawn to the sections on ancient rituals and talismans, her mind reeling with possibilities as she imagined how these methods might be used to break the enchantments that bound them.</w:t>
        <w:br/>
        <w:br/>
        <w:t>Across the room, Jasper pored over a dusty grimoire, his eyes narrowed in concentration as he deciphered the faded text. The realization that he needed to change for Valarie still weighed heavily on his mind, and he was determined to do whatever it took to support her in her journey of self-discovery.</w:t>
        <w:br/>
        <w:br/>
        <w:t>As the day wore on, the cozy warmth of the library became a haven for their shared mission. Valarie found solace in the familiar scent of aged parchment and whispered secrets, a life preserver in the midst of the storm that threatened to overwhelm them.</w:t>
        <w:br/>
        <w:br/>
        <w:t>As the sun dipped below the horizon, painting the sky with hues of crimson and gold, the group gathered together, their expressions a testament to their unwavering resolve.</w:t>
        <w:br/>
        <w:br/>
        <w:t>"We've made progress today," Valarie stated, her voice filled with a quiet determination that seemed to radiate throughout the room. "With each passing moment, we're uncovering more and more about the enchantments and their consequences. Together, we can find a way to overcome these obstacles and forge a new path."</w:t>
        <w:br/>
        <w:br/>
        <w:t>Jasper reached for Valarie's hand, his grip warm and steady as he looked into her eyes. "We're in this together," he reassured her, his voice soft yet firm. "No matter what comes our way, we'll face it side by side, as a team."</w:t>
        <w:br/>
        <w:br/>
        <w:t>With renewed hope and a sense of unity, the friends continued their work in the secret library, the flickering candlelight casting a warm glow on their faces as they delved deeper into the world of enchantments. Their hearts were filled with love, friendship, and a determination to break the chains that bound them, their combined strength a force to be reckoned with.</w:t>
        <w:br/>
        <w:br/>
        <w:t>As they worked tirelessly into the night, the characters grew more and more connected to one another, their individual struggles and triumphs becoming shared experiences that forged an unbreakable bond between them. In the midst of the enchantments and their consequences, they found solace in each other, their love and friendship a beacon of hope and resilience against the darkness that loomed on the horizon.</w:t>
      </w:r>
    </w:p>
    <w:p>
      <w:r>
        <w:br/>
        <w:br/>
        <w:t>Chapter 7, Page 8</w:t>
        <w:br/>
        <w:br/>
        <w:t>The candlelight flickered across the ancient tomes, casting a warm glow on the determined faces of Valarie, Jasper, Elena, and Liam as they continued their search for answers. The secret library had become a hallowed sanctum, a place where they could wrestle with their doubts and fears as they sought to unravel the mysteries of the enchantments that had entwined their lives.</w:t>
        <w:br/>
        <w:br/>
        <w:t>Valarie's fingers traced the spidery handwriting in Eliza's diary, her heart quickening with each revelation that seemed to mirror her own struggles. "Eliza writes that she longed for a love unfettered by the constraints of society, for a connection that transcended time and space," she murmured, her voice echoing softly in the hushed library. "But she eventually realized that true love is not something that can be conjured or controlled – it is a wild, untamable force that defies all attempts to pin it down."</w:t>
        <w:br/>
        <w:br/>
        <w:t>Elena looked up, her eyes glistening with unshed tears. "It's true," she whispered, her voice thick with emotion. "Real love isn't about what we want it to be – it's about accepting our partners for who they are, and allowing them the space to grow and change alongside us."</w:t>
        <w:br/>
        <w:br/>
        <w:t>Valarie felt a familiar pang of longing, the ache of recognition that came from acknowledging a truth she had long tried to bury. She turned to Jasper, her expression vulnerable and open. "Is that something we're capable of, Jasper? Can we learn to love each other without losing ourselves in the process?"</w:t>
        <w:br/>
        <w:br/>
        <w:t>Jasper reached for her, his touch gentle as he brushed a strand of hair from her face. "I believe we can, Valarie," he replied, the certainty in his voice a balm to her weary soul. "We may be on a difficult journey, but I believe that our love is strong enough to endure – and to thrive."</w:t>
        <w:br/>
        <w:br/>
        <w:t>Motivated by their newfound clarity, the group redoubled their efforts, scouring the ancient texts and exploring the hidden recesses of the secret library. Valarie was struck by the beauty of their communal effort – how each friend brought a unique perspective and skill to the task at hand, their diversity only serving to strengthen their bond.</w:t>
        <w:br/>
        <w:br/>
        <w:t>As the night gave way to the pale glow of dawn, Valarie noticed a thin, leather-bound book hidden in the shadows of the library's highest shelves. With Elena supporting her, she climbed the rickety ladder and carefully extracted the fragile volume.</w:t>
        <w:br/>
        <w:br/>
        <w:t>Upon closer inspection, the group discovered that the book contained detailed descriptions of enchantment rituals and the corresponding consequences, as well as cautionary tales of those who had tampered with forces beyond their control. As Valarie read aloud the ancient language, a sense of urgency settled upon the group, the gravity of their situation becoming all the more real.</w:t>
        <w:br/>
        <w:br/>
        <w:t>Elena furrowed her brow as she turned a page, her fingers trembling slightly. "It seems that our enchantments may have more serious consequences than we ever imagined... we need to act quickly to break free from their grasp."</w:t>
        <w:br/>
        <w:br/>
        <w:t>"Then that's what we'll do," Liam declared, determination etched across his face. "We'll face these challenges together, as a team."</w:t>
        <w:br/>
        <w:br/>
        <w:t>With renewed purpose, the group examined the pages of the old book, searching for a way to break the enchantments' hold on them. As Valarie, Jasper, Elena, and Liam deciphered the esoteric symbols and cryptic phrases, they found solace in their shared struggle, knowing that they could rely on one another to navigate the treacherous waters ahead.</w:t>
        <w:br/>
        <w:br/>
        <w:t>As the first rays of sunlight crept into the secret library, the friends looked at each other with a mixture of fear and hope. Armed with the knowledge they had gained from the ancient text, they knew that they had the power to change their destinies and confront the enchantments that had ensnared them.</w:t>
        <w:br/>
        <w:br/>
        <w:t>Together, they took a deep breath, the air permeated with the scent of old parchment and the promise of a brighter future. Side by side, they prepared to face the unknown world that lay beyond the library's walls, their love and friendship a guiding light through the darkness of uncertainty.</w:t>
      </w:r>
    </w:p>
    <w:p>
      <w:r>
        <w:br/>
        <w:br/>
        <w:t>Chapter 7, Page 9</w:t>
        <w:br/>
        <w:br/>
        <w:t>Valarie, with the ancient book clutched tightly to her chest, strode towards the library's massive oak table where Jasper, Elena, and Liam were already gathered. As she reached the table, she gently placed the book down, its worn leather cover releasing a cloud of dust into the air. The group leaned in, their faces illuminated by the gentle glow of the candles that lined the table.</w:t>
        <w:br/>
        <w:br/>
        <w:t>Elena's eyes widened as she took in the arcane symbols and diagrams that filled the pages. "This might be exactly what we need," she murmured, her voice tinged with equal parts hope and trepidation.</w:t>
        <w:br/>
        <w:br/>
        <w:t>The group bent their heads together, poring over the ancient text as the hours slipped away. The library, once filled with whispered secrets and laughter, had grown quiet, the weight of their task pressing down upon them.</w:t>
        <w:br/>
        <w:br/>
        <w:t>Valarie noticed a particular passage that stood out in the book, scribed in elegant yet bold handwriting. Reading it aloud, she said, "In matters of the heart, one must tread carefully. To bind oneself with enchantments is to risk passion turning to possession, desire to desperation. Only by confronting our innermost fears and insecurities can we truly break free."</w:t>
        <w:br/>
        <w:br/>
        <w:t>Jasper glanced at Valarie, his eyes filled with a vulnerability she had rarely seen. "We've all been reckless with these enchantments, but this passage... it speaks to me. I've tried so hard to hold onto you, to keep you from slipping away. But now I see that by trying to control our love, I was only pushing you further away."</w:t>
        <w:br/>
        <w:br/>
        <w:t>Valarie reached out to take his hand, giving it a reassuring squeeze. "We're in this together, Jasper. We'll find a way to break the enchantments and face what comes next, side by side."</w:t>
        <w:br/>
        <w:br/>
        <w:t>The sun gradually faded as the day turned to night, and the library was cloaked in shadows. The friends continued to study the ancient text, the candlelight casting dancing shadows on the towering bookcases that surrounded them.</w:t>
        <w:br/>
        <w:br/>
        <w:t>Elena took a moment to observe their newfound companionship, which had emerged from the trials they faced together. "You know," she began, her voice tinged with wonder, "it's strange how we stumbled onto this path, how we've become so connected through enchantments, pain, and discovery. The enchantments may have brought us together, but our friendships have grown beyond that. We've learned to trust, to care for each other."</w:t>
        <w:br/>
        <w:br/>
        <w:t>Liam nodded, his eyes shining with affection. "You're right. We've managed to turn that darkness into something truly beautiful, a bond that won't be easily broken. No matter what happens, we face it together."</w:t>
        <w:br/>
        <w:br/>
        <w:t>As the night wore on, their research yielded promising results. The group discovered a ritual that could potentially break the enchantments, but it came with a warning: confronting their inner fears would require immense courage and strength, as the enchantments would not relinquish their hold without a fight.</w:t>
        <w:br/>
        <w:br/>
        <w:t>Determined, they decided to face the ritual together, feeling safe in the knowledge that they could rely on each other in their quest for true love and self-discovery. As they prepared for the ritual, they shared whispered confessions of their fears and hopes, their voices barely audible in the hallowed library.</w:t>
        <w:br/>
        <w:br/>
        <w:t>The mansion's halls echoed with the sounds of their bond and determination, the trials they encountered only serving to strengthen the love and trust that had grown between them. As they faced the enchantments and their past, they found solace in one another, their shared experiences forging an unbreakable bond that would guide them through the darkness and uncertainty that lay ahead.</w:t>
      </w:r>
    </w:p>
    <w:p>
      <w:r>
        <w:br/>
        <w:br/>
        <w:t>Chapter 7, Page 10</w:t>
        <w:br/>
        <w:br/>
        <w:t>The library's musty scent, mingled with the scent of burning candle wax, created an air of comfort and safety as Valarie, Jasper, Elena, and Liam continued their diligent research. As the candles' flames danced, casting their warm light across the ancient pages, the friends shared stories of their pasts: tales of love found and lost, of battles won and dreams shattered.</w:t>
        <w:br/>
        <w:br/>
        <w:t>In these most intimate moments, their hearts opened to each other, revealing hidden scars and secret fears. Valarie recounted a childhood filled with confusion and emotional turmoil, her sense of self constantly shifting as she sought the approval and validation she craved. Jasper shared his own trials, both before and after discovering his magical abilities, his heart heavy with the weight of decisions he regretted and dreams left unfulfilled.</w:t>
        <w:br/>
        <w:br/>
        <w:t>As their shared history unfolded, the four friends gained a deeper understanding of one another, each story weaving together to create a tapestry of pain, hope, and redemption. Elena and Liam, their love a beacon of light amid the darkness, shared their own struggles with trust, forgiveness, and the ever-looming threat of enchantments.</w:t>
        <w:br/>
        <w:br/>
        <w:t>Slowly, the room grew warmer, the chill of secrets and shadows dissipating as the bonds between the friends grew stronger. Encouraged by their openness, they pressed on, devouring the ancient text for clues and strategies that would help them break free from the enchantments that held them captive.</w:t>
        <w:br/>
        <w:br/>
        <w:t>As they studied the ritual in greater detail, they discovered that its power lay in its ability to draw strength from the shared emotions and experiences of those who participated. In order to succeed, they must confront their deepest fears and insecurities together, their love and trust for one another providing the vital energy needed to break the enchantments' hold.</w:t>
        <w:br/>
        <w:br/>
        <w:t>With renewed purpose, Valarie, Jasper, Elena, and Liam began to prepare for the ritual. They gathered candles and crystals, arranging them in a pattern that mirrored the intricate diagrams in the ancient grimoire. As they worked, they shared quiet moments of affection and support, their combined strength bolstering their resolve.</w:t>
        <w:br/>
        <w:br/>
        <w:t>The twilight hour approached, casting long shadows across the library's dusty tomes and darkened corners. As the group stood in the center of the room, hands clasped together and hearts beating in unison, they felt an overwhelming sense of unity.</w:t>
        <w:br/>
        <w:br/>
        <w:t>"We stand together, our love and friendship our greatest weapons," Valarie spoke, her voice steady and sure. "We will face the enchantments and our own demons, and we will emerge stronger and more connected than ever before."</w:t>
        <w:br/>
        <w:br/>
        <w:t>With a shared nod, they began the ritual, their voices ringing out in unison as they chanted the ancient words. Energy crackled around them, the very air pulsating with the power of their combined love and determination. As their voices soared, the echoes of their pasts mingled with the promise of a future filled with discovery, growth, and unconditional love.</w:t>
        <w:br/>
        <w:br/>
        <w:t>Together, they stepped into the unknown, their hearts shining brightly in the darkness as they embraced the journey that lay ahead. And as they faced their fears, their love and friendship a guiding light, they knew that they were no longer simply bound by enchantments but by something far more powerful: the unbreakable bond of love and friendship that had emerged from their shared struggles, triumphs, and dreams.</w:t>
      </w:r>
    </w:p>
    <w:p>
      <w:r>
        <w:t>Chapter 8</w:t>
      </w:r>
    </w:p>
    <w:p>
      <w:r>
        <w:br/>
        <w:br/>
        <w:t>Chapter 8, Page 1</w:t>
        <w:br/>
        <w:br/>
        <w:t xml:space="preserve">The moon was hidden behind a thin veil of clouds, casting a muted glow over Moonlit Mansion. Inside, the enigmatic walls whispered into the ears of its inhabitants - Elena, Liam, Valarie, and Jasper. Trepidation mingled with anticipation in their hearts as they gathered in the sitting room, a shared determination binding them together. </w:t>
        <w:br/>
        <w:br/>
        <w:t>"I can't believe we let the enchantment play us like puppets," Valarie muttered, her fingers drumming rhythmically on her thigh. She glanced at Jasper, her cheeks flushing with a mixture of embarrassment and a lingering echo of desire. In the dim light, the young man's eyes gleamed, silently communicating his understanding of Valarie's conflicted emotions. The uncertainty hung in the air, tangible and tense.</w:t>
        <w:br/>
        <w:br/>
        <w:t>Elena cleared her throat, drawing the others' attention back to the matter at hand. "We have to find a way to reverse the enchantments. It's the only way to regain control of our lives and see how we truly feel about each other," she said, her voice resolute, but wavering slightly as she met Liam's gaze. Liam nodded in agreement, the muscle in his jaw twitching as he clenched his teeth.</w:t>
        <w:br/>
        <w:br/>
        <w:t>"We need to search the secret library again," he proposed, the words escaping his lips with steely resolve. "There must be some sort of counter-enchantment hidden within the pages of those ancient tomes." The four exchanged glances, their minds filled with uncertainty as they each silently questioned the possible consequences of reversing the enchantments.</w:t>
        <w:br/>
        <w:br/>
        <w:t>As they left the sitting room, Elena was struck by the eerie beauty of Moonlit Mansion. The shadows danced and flickered in the glow of the moon, enticing and seductive as they had been since the moment they'd arrived. The air held the scent of intrigue and secrets, a testament to the untold stories that lay hidden within the walls of the mansion.</w:t>
        <w:br/>
        <w:br/>
        <w:t>The library door creaked open, revealing the towering, dust-covered shelves that harbored arcane knowledge of the enchantments that had ensnared them all. Their eyes scanned the seemingly endless rows of books, determination etched on their faces as they delved into the labyrinth of writings.</w:t>
        <w:br/>
        <w:br/>
        <w:t>The four friends split up to cover more ground, the silence of the library punctuated by their footsteps and the soft crinkling of musty pages. As they searched, each confronted their own thoughts and fears about the enchantments that had laid claim to their hearts and desires.</w:t>
        <w:br/>
        <w:br/>
        <w:t>Elena's heart raced as she considered the possibility that the enchantments had been the sole root of her connection with Liam. She brushed her fingers along the spines of the books, the fading gold of the titles shimmering with promise and secrets. The adrenaline pumping through her veins, she whispered a silent plea for a solution that would determine the truth.</w:t>
        <w:br/>
        <w:br/>
        <w:t>Valarie, meanwhile, navigated the labyrinth of the library with purpose. Tucked away in a hidden alcove, she stumbled upon a single, ancient tome that held the key to unraveling the enchantments. The weight of the counter-enchantment seemed to materialize in her hands, a beacon of hope and a possible resolution to the tangled web of emotions that had ensnared them all.</w:t>
      </w:r>
    </w:p>
    <w:p>
      <w:r>
        <w:br/>
        <w:br/>
        <w:t>Chapter 8, Page 2</w:t>
        <w:br/>
        <w:br/>
        <w:t>As the ritual commenced, the four friends felt an incomprehensible energy growing within them, binding them together on a deeper level. The flickering candlelight bathed their faces in an eerie yet comforting glow, reflecting the passion and vulnerability that had led them to this transformative moment.</w:t>
        <w:br/>
        <w:br/>
        <w:t>Valarie, her stormy gray eyes alive with determination, glanced around the circle, her heart swelling with love and gratitude for the connections they had formed. "We have a long night ahead of us," she acknowledged, aware of the countless hours of work still required to decipher the counter-enchantment. "Let's split into pairs and tackle different components to make the most of our time."</w:t>
        <w:br/>
        <w:br/>
        <w:t>As the friends agreed to this plan, they began to organize themselves, Elena and Liam settling into one corner of the library, their fingers intertwined as they supported each other through the daunting task ahead - unravelling the mysteries of the ancient texts. Valarie, on the other hand, partnered with Jasper, their bond having grown stronger amidst the turmoil of enchantments and unexpected emotions.</w:t>
        <w:br/>
        <w:br/>
        <w:t>A silence descended upon the library as the pairs delved into the tome, their concentration unwavering in the face of their shared goal. Outside the windows, the Moonlit Mansion's gardens slowly darkened, the night illuminated only by the soft glow of the moon.</w:t>
        <w:br/>
        <w:br/>
        <w:t>Elena, breaking her silence, turned to Liam, her emerald-green eyes filled with a mixture of fear and hope. "What if...what if this doesn't work? What if we can't break these enchantments?" she whispered, her voice trembling.</w:t>
        <w:br/>
        <w:br/>
        <w:t>Liam, his own fears echoing in her words, gently squeezed her hand. "Elena, we can't predict the outcome, but we've already come so far together. No matter what happens, we'll always have the love we've forged between us, enchantments or not."</w:t>
        <w:br/>
        <w:br/>
        <w:t>In the opposite corner, Jasper and Valarie found themselves lost in a similarly emotional conversation, their exploration of the tome giving way to a deep investigation of their own desires and identities. "I've changed so much since we've been here, Valarie," Jasper confessed, his azure eyes shimmering with vulnerability. "I'm not sure if I'll ever be the same after this."</w:t>
        <w:br/>
        <w:br/>
        <w:t>Valarie, placing a comforting hand on Jasper's arm, nodded in agreement. "We've all grown, Jasper, and that's what has made us who we are today. We can't return to who we once were, but we can move forward, hand in hand, embracing the people we've become."</w:t>
        <w:br/>
        <w:br/>
        <w:t>Their conversations continued, peppered with shared laughter and punctuated by moments of introspection and reaffirmation. Together, they delved deeper into the text, uncovering their truest selves as they sought a return to a world without enchantments.</w:t>
        <w:br/>
        <w:br/>
        <w:t>In time, the midnight hour loomed, the library's shadows stretching out as if to reach the friends and encircle them in a shroud of darkness. With each passing moment, the sense of urgency grew stronger in the air, the friends knowing that they had precious little time remaining if they were to decipher the counter-enchantment and reclaim their lives.</w:t>
        <w:br/>
        <w:br/>
        <w:t>As they continued their work, their bond fortified by the revelations and confessions shared within the library's ancient walls, they each began to confront the reality of their situation. The journey they had embarked upon, filled with magic, love, and self-discovery, would soon come to its culmination, the effects of the counter-enchantment determining the course of their intertwined futures.</w:t>
        <w:br/>
        <w:br/>
        <w:t>Bound by the enchantments they sought to break, the friends pressed on, determined to honor the love and friendship that had blossomed in the Moonlit Mansion. With each turn of the page, each whispered word of support, they moved closer to the truth, their hearts united in purpose and hope.</w:t>
        <w:br/>
        <w:br/>
        <w:t>As they navigated their way through the vastness of the tome, they knew that the night would not come without challenges and sacrifices. But in the faint glow of the moon, reflecting off the ancient pages, they found the strength to face their fears, their love and friendship forging a path through the darkness that lay ahead.</w:t>
      </w:r>
    </w:p>
    <w:p>
      <w:r>
        <w:br/>
        <w:br/>
        <w:t>Chapter 8, Page 3</w:t>
        <w:br/>
        <w:br/>
        <w:t>Valarie clutched the ancient tome close to her chest, her heart pounding with a mix of trepidation and excitement. She knew this discovery could change everything for them. She hurried back to the others, breaking the silence with her urgent footsteps.</w:t>
        <w:br/>
        <w:br/>
        <w:t>"Look!" she exclaimed, holding the book aloft as they gathered around her. "I think... I think I've found the counter-enchantment."</w:t>
        <w:br/>
        <w:br/>
        <w:t>Elena, Liam, and Jasper exchanged glances, their eyes wide with hope and uncertainty. "Are you sure?" Elena asked, her voice quivering with anticipation.</w:t>
        <w:br/>
        <w:br/>
        <w:t>"It's not just one counter-enchantment," Valarie explained, flipping through the pages. "There's a whole series of tasks and challenges we must complete in order to break the enchantments."</w:t>
        <w:br/>
        <w:br/>
        <w:t>The four friends huddled together, poring over the tome as they tried to decipher its ancient text. The room seemed to close in around them, the walls heavy with the weight of their mounting fears and unspoken doubts. The flickering flames of the nearby candelabra cast an eerie glow over the pages, their shadows dancing like restless specters.</w:t>
        <w:br/>
        <w:br/>
        <w:t>As they delved deeper into the book, it became clear that they would need to split into pairs in order to tackle the different components of the counter-enchantment.</w:t>
        <w:br/>
        <w:br/>
        <w:t>"We should work together," Elena suggested, her eyes meeting Liam's. A wave of warmth washed over her as he nodded in agreement. The electricity between them was undeniable, and she couldn't help but wonder if the enchantments had truly been the sole force driving their connection.</w:t>
        <w:br/>
        <w:br/>
        <w:t>"I guess that means you're stuck with me," Jasper teased, offering a wry smile to Valarie. Despite the gravity of their situation, she couldn't help but smile back.</w:t>
        <w:br/>
        <w:br/>
        <w:t>As Elena and Liam sequestered themselves in a quiet corner of the library, they engaged in an earnest conversation about their shared experiences under the enchantments, and their hopes for the future.</w:t>
        <w:br/>
        <w:br/>
        <w:t>"Do you ever wonder," Elena began hesitantly, "what life would be like if we had never found the enchantments? If our feelings for each other were never amplified by magic?"</w:t>
        <w:br/>
        <w:br/>
        <w:t>Liam was quiet for a moment, his brow furrowing as he pondered her question. "Sometimes," he admitted softly. "But we can't forget that we shared something real before the enchantments, even if it was just a spark."</w:t>
        <w:br/>
        <w:br/>
        <w:t>Elena nodded, her heart aching with a painful blend of hope and fear. "I want to believe that our connection is true, that we can carve out a life together after the enchantments," she whispered, her voice betraying her vulnerability.</w:t>
        <w:br/>
        <w:br/>
        <w:t>In another corner of the library, Valarie and Jasper navigated the complexities of their own emotions, discussing their sexual identities and personal struggles. Jasper confided in Valarie about the loneliness that gnawed at him beneath his confident exterior, while Valarie spoke candidly about the insecurities that plagued her before and during her time at the Moonlit Mansion.</w:t>
        <w:br/>
        <w:br/>
        <w:t>"At the end of the day," Jasper mused, "we're all just searching for something real. Something that makes our hearts race with excitement, and our souls feel anchored and secure."</w:t>
        <w:br/>
        <w:br/>
        <w:t>Valarie nodded, her eyes shining with a newfound sense of understanding. "Yes," she agreed. "And whatever happens, I know that our time here has changed us all. The enchantments may have brought us closer, but it's been our shared experiences and emotions that have truly bound us together."</w:t>
        <w:br/>
        <w:br/>
        <w:t>As the pairs reconvened, they pieced together the necessary components for the counter-enchantment ritual. Their hearts were heavy with doubts and fears, but also filled with a steadfast resolve to face the consequences of their actions and embark on the next chapter of their lives.</w:t>
      </w:r>
    </w:p>
    <w:p>
      <w:r>
        <w:br/>
        <w:br/>
        <w:t>Chapter 8, Page 4</w:t>
        <w:br/>
        <w:br/>
        <w:t>The four friends gathered around an imposing oak table in the center of the library, the ancient tome spread out before them. They could almost feel the weight of the knowledge it contained, the years of secrets that had been handed down from one generation to the next. The atmosphere was heavy with anticipation, but also fraught with worry, as they prepared to embark on their quest to reverse the enchantments.</w:t>
        <w:br/>
        <w:br/>
        <w:t>As they began to explore the various components of the counter-enchantment, they discovered that each task was designed to challenge them on a deeply personal level. It was clear that the ritual would demand more than just their physical and mental prowess – they would also need to confront their inner demons, and face their fears head-on.</w:t>
        <w:br/>
        <w:br/>
        <w:t>As they worked, the friends couldn't help but become lost in their own thoughts, their minds wandering to the past, and the memories of their time together at Moonlit Mansion. They recalled the summer nights spent exploring the sprawling estate, laughter echoing through the gardens, and the stolen glances shared between Elena and Liam, before the enchantments had been unleashed.</w:t>
        <w:br/>
        <w:br/>
        <w:t>Elena swiped a stray lock of her auburn hair away from her face, her emerald-green eyes meeting Liam's as he looked up from the tome. "Do you remember the evening we spent in the garden, under the stars?" she asked quietly, her voice tinged with wistfulness.</w:t>
        <w:br/>
        <w:br/>
        <w:t>Liam nodded, a faint smile playing on his lips. "I do. I remember the way the moonlight caught in your hair, and the warmth of your hand when you reached out to take mine."</w:t>
        <w:br/>
        <w:br/>
        <w:t>Elena's heart fluttered at the memory, a bittersweet ache tugging at her chest. "That was the night I realized I was falling for you," she confessed, her voice barely audible.</w:t>
        <w:br/>
        <w:br/>
        <w:t>Liam's tender gaze held hers, his hand reaching out to brush her fingertips. "Elena, regardless of what the enchantments did to us, I have no doubt that our connection is real. We've shared so much, and I truly believe that we'll find a way to overcome the challenges that lie ahead."</w:t>
        <w:br/>
        <w:br/>
        <w:t>Meanwhile, Valarie and Jasper exchanged hushed words as they examined a page detailing a rare herb necessary for the ritual. "Do you think we can find this in the garden?" Valarie asked, her stormy gray eyes filled with curiosity.</w:t>
        <w:br/>
        <w:br/>
        <w:t>Jasper nodded, the candlelight casting soft shadows on his chiseled features. "It's quite possible. There's so much hidden within the grounds of Moonlit Mansion, waiting to be discovered."</w:t>
        <w:br/>
        <w:br/>
        <w:t>The conversation between Valarie and Jasper turned towards their own journey, and the ways in which the enchantments had forced them to confront difficult truths about themselves. "I never thought I'd find someone who would understand me, and accept me for who I am," Valarie admitted, her gaze lingering on Jasper's strong, supportive presence.</w:t>
        <w:br/>
        <w:br/>
        <w:t>Jasper's eyes softened, his response genuine and sincere. "Valarie, I've come to realize that we're all searching for something in this world – to be understood, and to find our place. And despite the chaos and confusion the enchantments brought us, I'm grateful for the bond we've forged."</w:t>
        <w:br/>
        <w:br/>
        <w:t>The moments they'd shared at Moonlit Mansion felt like a lifetime ago, the gap between then and now filled with the tumult of enchantments and emotional turmoil. But as they delved deeper into the counter-enchantment, uncovering the tasks and trials that awaited them, they found solace in the knowledge that their journey had changed them all, binding them together in a way that was far stronger than any spell.</w:t>
      </w:r>
    </w:p>
    <w:p>
      <w:r>
        <w:br/>
        <w:br/>
        <w:t>Chapter 8, Page 5</w:t>
        <w:br/>
        <w:br/>
        <w:t>As they gathered the necessary materials for the counter-enchantment, the friends knew they would have to venture deeper into the Moonlit Mansion to find the remaining items. The rare herb, blessed water, and lock of each individual's hair were symbols of their bond and the sacrifices they were willing to make to break the enchantments that had ensnared them.</w:t>
        <w:br/>
        <w:br/>
        <w:t>Valarie led the group through the labyrinth of corridors and hidden passageways, her keen sense of direction guiding them to the Moonlit Mansion's overgrown garden. Moonlight filtered through the canopy of trees overhead, casting dappled shadows onto the damp earth. It seemed the perfect place to find the elusive herb that was integral to the counter-enchantment.</w:t>
        <w:br/>
        <w:br/>
        <w:t>Liam and Elena followed closely behind, their hands intertwined, much like their entwined fates. As they walked, Elena couldn't help but feel a growing unease at the thought of losing their connection. Her voice wavered as she asked Liam, "What if our feelings fade after the counter-enchantment? What if this is the end for us?"</w:t>
        <w:br/>
        <w:br/>
        <w:t>Liam squeezed her hand reassuringly, his eyes filled with warmth and understanding. "Elena, the feelings we've shared have been real, enchantments or not. Whatever happens, we'll find our way through it together."</w:t>
        <w:br/>
        <w:br/>
        <w:t>Meanwhile, Jasper and Valarie continued their quiet conversations, discussing the challenges that lay ahead of them. "I can't help but feel anxious," Valarie admitted, her stormy gray eyes reflecting the shadows that surrounded them. "But I know that we're strong enough to face whatever comes our way."</w:t>
        <w:br/>
        <w:br/>
        <w:t>Jasper nodded, echoing her sentiment. "We've been through so much, and every challenge has only made us stronger. No matter the outcome of the counter-enchantment, I believe our bond is unbreakable."</w:t>
        <w:br/>
        <w:br/>
        <w:t>As they ventured through the garden, they discovered the rare herb nestled among the tangled undergrowth. Its silvery leaves shimmered beneath the pale moonlight, seeming to pulse with a hidden magic. One by one, they carefully plucked the delicate leaves, aware of their significance in the ritual they were about to perform.</w:t>
        <w:br/>
        <w:br/>
        <w:t>Their next stop was a long-forgotten well, hidden deep within the estate. They found it after hours of searching, its dark waters reflecting the night sky above. The friends took turns drawing the blessed water from the well, each of them feeling a connection to the mysterious power that surrounded the Moonlit Mansion.</w:t>
        <w:br/>
        <w:br/>
        <w:t>Finally, the friends gathered locks of each other's hair, the intimate exchange reinforced the trust and closeness between them. With their hearts heavy and their minds focused, they made their way back to the secret library, the materials for the counter-enchantment in hand.</w:t>
        <w:br/>
        <w:br/>
        <w:t>Once inside, Elena led the group to a room they had yet to discover, a room bathed in moonlight. The walls, covered in mirrors, reflected the silver beams, creating an ethereal glow. It was the perfect setting for the counter-enchantment, a place where the lines between reality and enchantment blurred.</w:t>
        <w:br/>
        <w:br/>
        <w:t>As they began their preparations, each of the friends was struck with their fears and doubts about the consequences of reversing the enchantments. But, they found solace in knowing that they were not alone in their journey. Together, they had faced the unknown and discovered truths about themselves that would forever change the course of their lives.</w:t>
        <w:br/>
        <w:br/>
        <w:t>And so, with courage and unity, the four friends prepared to face the counter-enchantment, knowing that their lives would never be the same, no matter the outcome. They stood together on the precipice of change, their fates intertwined, ready to embrace the unknown and begin the next chapter of their story.</w:t>
      </w:r>
    </w:p>
    <w:p>
      <w:r>
        <w:br/>
        <w:br/>
        <w:t>Chapter 8, Page 6</w:t>
        <w:br/>
        <w:br/>
        <w:t>Valarie stepped forward, placing the materials they had gathered onto a small, ancient altar, its time-worn surface adorned with intricate carvings of celestial symbols. The flickering candlelight seemed to dance and weave around the room, lending an air of anticipation and urgency to their undertaking.</w:t>
        <w:br/>
        <w:br/>
        <w:t>"It's time," Valarie whispered, her voice holding a note of determination, as her three companions gathered close, the bond between them palpable.</w:t>
        <w:br/>
        <w:br/>
        <w:t>As they began the complex ritual, Elena felt her heart race with a mix of excitement and apprehension. The atmosphere was charged with energy, the enchantments that had woven their way into their lives now tangible in the air around them. A shiver coursed through her spine as she cast her gaze upon Liam, their eyes meeting in a moment of shared doubt and silent understanding. They had come so far, but still, the fear of the unknown clung to them like a shadow.</w:t>
        <w:br/>
        <w:br/>
        <w:t>"The counter-enchantment requires each of us to confront our own challenges," Valarie reminded them, her voice steady despite the emotions that weighed heavily on them all. "To break the enchantments, we must face our fears head-on and prove that we've grown stronger despite them."</w:t>
        <w:br/>
        <w:br/>
        <w:t>Elena swallowed hard, her eyes never leaving Liam's. "Whatever happens," she whispered, "know that my love for you is real. It has existed beyond the enchantments, and I will hold onto that, no matter what."</w:t>
        <w:br/>
        <w:br/>
        <w:t>Liam squeezed her hand, offering a tender smile that spoke of his trust and understanding. "I feel the same way, Elena. We've shared something truly special, and that will not be forgotten."</w:t>
        <w:br/>
        <w:br/>
        <w:t>Valarie and Jasper exchanged their own affirmations, their voices steady and resolute. The bond between them had grown through the challenges they faced, and the comfort they found in each other's presence was undeniable.</w:t>
        <w:br/>
        <w:br/>
        <w:t>As the ritual commenced, the air in the moonlit room seemed to shimmer, the magic of the enchantments clearly present. In this sacred space, as the four friends worked together to change their fates, the power of their love and friendship seemed tangible, a force that could defy even the darkest of enchantments.</w:t>
        <w:br/>
        <w:br/>
        <w:t>One by one, the friends faced the challenges presented by the counter-enchantment. Each trial seemed tailored to their unique struggles and fears, forcing them to dig deep within themselves and confront their vulnerabilities.</w:t>
        <w:br/>
        <w:br/>
        <w:t>Elena was the first to step forward, her challenge calling her to face her self-doubt and insecurities. As she closed her eyes and focused on the task at hand, a vision of her life without Liam appeared before her. In that vision, she saw a future full of success and independence, but also tinged with uncertainty and loneliness.</w:t>
        <w:br/>
        <w:br/>
        <w:t>Taking a deep breath, Elena acknowledged her fear. She resolved to embrace her own strength and potential, with or without the enchantments that had fueled her connection with Liam. As she opened her eyes, the vision faded, and she knew she had passed the first test.</w:t>
        <w:br/>
        <w:br/>
        <w:t>Liam faced his own challenge as well. He was called to confront the cost of his past decisions and to determine his true path. He too, was shown a vision of a life without Elena, a future full of unknowns but also pregnant with possibilities.</w:t>
        <w:br/>
        <w:br/>
        <w:t>With courage and conviction, Liam let go of his fear and embraced the reality of change, regardless of whether the enchantments remained in place. He stepped back, his heart heavy but his spirit renewed, as both he and Elena congratulated each other on passing their respective tests.</w:t>
        <w:br/>
        <w:br/>
        <w:t>Now it was Valarie's turn. She faced her task with a mixture of trepidation and determination, knowing that the road ahead held both the possibility of freedom and the risk of profound change.</w:t>
      </w:r>
    </w:p>
    <w:p>
      <w:r>
        <w:br/>
        <w:br/>
        <w:t>Chapter 8, Page 7</w:t>
        <w:br/>
        <w:br/>
        <w:t>Valarie glanced around the moonlit chamber, a nervous energy crackling in the air as she prepared herself for the challenge that awaited her. Her companions watched her with quiet support, their own trials still fresh in their minds. Valarie knew that this task would force her to confront her emotional turmoil and accept the desires that had surfaced during her time at the Moonlit Mansion.</w:t>
        <w:br/>
        <w:br/>
        <w:t>As she faced her challenge, a series of visions unfolded before her eyes, revealing the emotional struggles that she had experienced both before and during her time at the mansion. Valarie saw herself grappling with her identity, feeling lost and alone in her search for understanding and acceptance. The enchantments had forced her to confront these feelings, pushing her to the very edge of her comfort zone and beyond.</w:t>
        <w:br/>
        <w:br/>
        <w:t>She took a deep breath, determined to not let the enchantments define her. Valarie chose to accept her newfound desires and emotions as part of herself, forging a new path based on her self-awareness and growth. She could feel a sense of courage and strength blossoming within her, knowing that she had made the decision to embrace change and overcome her past.</w:t>
        <w:br/>
        <w:br/>
        <w:t>Valarie opened her eyes, feeling the weight of her task lift from her heart. Her friends – Elena, Liam, and Jasper – offered her smiles of encouragement, acknowledging the immense step she had just taken. Jasper stepped forward, placing a gentle hand on her shoulder. "You're strong, Valarie," he said softly, his eyes filled with admiration. "No matter what the enchantments may have done, you've shown us all that you're strong enough to face anything."</w:t>
        <w:br/>
        <w:br/>
        <w:t>It was now Jasper's turn to face his challenge. As he stepped forward, his own doubts and fears threatened to consume him. He had always been a confident and self-assured individual, but the enchantments had revealed a hidden loneliness that lurked beneath his seemingly invincible facade.</w:t>
        <w:br/>
        <w:br/>
        <w:t>His challenge was to confront his own arrogance and the emptiness that had plagued him for so long. As he focused on the task at hand, he was confronted with a vision of a life without Valarie, which forced him to acknowledge the desolation he felt before meeting her. Jasper began to understand that it was not wealth or status that would bring him fulfillment, but the genuine connections he formed with others.</w:t>
        <w:br/>
        <w:br/>
        <w:t>With newfound insight and humility, Jasper accepted the importance of forming deep and meaningful bonds in his life. Valarie, Elena, and Liam had shown him that true happiness could not be found in material possessions or social standing, but in the love and friendship of those who cared about him.</w:t>
        <w:br/>
        <w:br/>
        <w:t>As Jasper completed his task, the four friends felt the enchantments that had bound them shift and begin to dissipate, their desires and passions returning to their natural state. As they stood together in the moonlit chamber, they realized that their relationships with one another had withstood the test of the counter-enchantment, proving that their growth and emotional connections were not solely the result of the enchantments that had ensnared them.</w:t>
        <w:br/>
        <w:br/>
        <w:t>They reunited in the center of the room, their hands clasped together, their hearts full of love, understanding, and the knowledge that they had faced their fears and won. The journey at the Moonlit Mansion had changed them, shaping their destinies and preparing them for the challenges and consequences that lay ahead. Together, they were ready to step forward into the next chapter of their lives, their fates forever entwined by the enchantments that had once held them captive.</w:t>
      </w:r>
    </w:p>
    <w:p>
      <w:r>
        <w:br/>
        <w:br/>
        <w:t>Chapter 8, Page 8</w:t>
        <w:br/>
        <w:br/>
        <w:t>The four friends stood in the moonlit chamber, their hands clasped together, their hearts full of love, understanding, and the knowledge that they had faced their fears and won. As they absorbed the enormity of what they had been through, they basked in the gentle glow of the room, feeling a deep connection to one another and to the Moonlit Mansion that had become the backdrop for their transformative journey.</w:t>
        <w:br/>
        <w:br/>
        <w:t>"I can't believe it's almost over," Elena breathed, her voice tinged with both relief and melancholy. "All that we've been through here... It just feels surreal that we've managed to break the enchantments."</w:t>
        <w:br/>
        <w:br/>
        <w:t>"We've come so far," Liam agreed, his eyes locked on the delicate patterns of moonlight that danced across the chamber's walls. "I never imagined that our journey would lead us here, to face our deepest fears and insecurities. But, we've done it together."</w:t>
        <w:br/>
        <w:br/>
        <w:t>Valarie nodded, her stormy gray eyes reflecting the strength that had blossomed within her. "All of us have changed so much during our time at the Moonlit Mansion. I think what's most important is that we've discovered the truth about ourselves and our relationships, enchantments or not."</w:t>
        <w:br/>
        <w:br/>
        <w:t>Jasper observed his friends, struck by the love and understanding that shone in their eyes. "The most valuable thing we've gained from our journey is the realization that it's not the enchantments that define us, but the choices we make and the connections we form with those around us."</w:t>
        <w:br/>
        <w:br/>
        <w:t>As the friends stood together, reflecting on their journey at the Moonlit Mansion, they began to notice subtle changes in their surroundings as the enchantments continued to fade. The air seemed fresher, the shadows less oppressive, and the atmosphere of the mansion seemed lighter, as if a great burden had been lifted.</w:t>
        <w:br/>
        <w:br/>
        <w:t>For a moment, they all stood in silent reflection, the weight of their accomplishments settling upon them. It was then that Valarie spoke up, her voice confident and resolute.</w:t>
        <w:br/>
        <w:br/>
        <w:t>"We still have much to do before we leave the Moonlit Mansion, but I believe we are stronger now than we have ever been," she declared. "Together, we can face anything life throws at us."</w:t>
        <w:br/>
        <w:br/>
        <w:t>Her friends nodded in agreement, the atmosphere of anticipation and resolve palpable in the room. As they turned to leave, Elena caught a glimpse of her reflection in one of the room's many mirrors. She saw not only the familiar features of her face but also the newfound confidence and determination that had grown within her.</w:t>
        <w:br/>
        <w:br/>
        <w:t>She smiled, knowing that, while the enchantments might be gone, the marks they had left on her and her friends were indelible, forever changing the course of their lives. As they left the moonlit chamber together, walking side by side down the dark and winding corridors of the Moonlit Mansion, they were no longer the same individuals who had first encountered the enchantments.</w:t>
        <w:br/>
        <w:br/>
        <w:t>Their fates had become intertwined, their emotional connections strengthened by the challenges they had faced, and their lives forever altered by the enchantments that had once held them in their grasp. No matter what lay ahead, they would carry these experiences with them, a testament to the bonds that had been forged in the hauntingly beautiful halls of the Moonlit Mansion.</w:t>
      </w:r>
    </w:p>
    <w:p>
      <w:r>
        <w:br/>
        <w:br/>
        <w:t>Chapter 8, Page 9</w:t>
        <w:br/>
        <w:br/>
        <w:t>Under the pale, silvery moonlight, the four friends gathered their belongings and prepared to say their farewells to the hauntingly beautiful Moonlit Mansion. The immense weight of their emotional journey hung heavy in the air, mingling with the scent of the wildflowers that grew in the garden just beyond the mansion's walls.</w:t>
        <w:br/>
        <w:br/>
        <w:t>Jasper leaned against a carved banister in the grand foyer, his fingers tracing the intricate patterns etched into the wood. He felt a strange sense of loss, knowing that he would soon be leaving the place that had sparked such profound change within him. He glanced over at Valarie, who stood near the towering front doors, her hands clasping a worn leather bag filled with mementos of their time together.</w:t>
        <w:br/>
        <w:br/>
        <w:t>"Valarie," he murmured softly, drawing her attention. "I wanted to thank you... for everything. Without you, I might never have had the courage to face my fears and confront my loneliness."</w:t>
        <w:br/>
        <w:br/>
        <w:t>Valarie offered a gentle smile, the corners of her eyes crinkling as warmth and affection filled her gaze. "Jasper, I believe we have all helped each other grow in ways we never could have imagined. Our time here has shown us the power of friendship and the importance of genuine connections."</w:t>
        <w:br/>
        <w:br/>
        <w:t>As their conversation continued, Elena and Liam took a moment to explore the garden, the soft glow of moonlight casting an ethereal sheen over the vibrant foliage that surrounded them. They strolled together, hands intertwined, feeling the steady anchor of their love and the knowledge that they had faced their fears and emerged stronger for it.</w:t>
        <w:br/>
        <w:br/>
        <w:t>Liam paused, looking away from the shimmering flowers to study the woman by his side. "Elena," he began, his voice husky with emotion. "I have been thinking about what life may hold for us once we leave this place. I feel that, together, we can face any challenges that come our way."</w:t>
        <w:br/>
        <w:br/>
        <w:t>Elena smiled and squeezed his hand, the love in her eyes reflecting the depth of her emotions. "I feel the same way, Liam. No matter what path we choose, I know that our love will continue to bind us together, guiding us through the obstacles that life throws at us."</w:t>
        <w:br/>
        <w:br/>
        <w:t>As the four companions prepared to leave the mansion, they stood together in the moonlit garden one final time, each lost in their own thoughts and memories of their journey. The enchantments may have faded, but their personal transformations and the deep connections that had formed between them remained as a testament to the magic they had experienced at the Moonlit Mansion.</w:t>
        <w:br/>
        <w:br/>
        <w:t>Reluctantly, they stepped away from the garden, their hearts aflutter with a mix of sadness, relief, and anticipation. As they passed through the mansion's front doors, they felt a final surge of energy, a subtle reminder of the enchantments that had once held them captive.</w:t>
        <w:br/>
        <w:br/>
        <w:t>As the Moonlit Mansion disappeared into the distance, the four friends walked side by side, their lives forever altered by the experiences and lessons they had learned within its bewitching halls. United by the bonds of love and friendship, they stepped forward into an uncertain future, resolute in their determination to face any challenges that lay ahead, together. The enchantments were gone, but the memories of their journey, the lessons learned, and the unbreakable connections formed, would remain with them for a lifetime.</w:t>
      </w:r>
    </w:p>
    <w:p>
      <w:r>
        <w:br/>
        <w:br/>
        <w:t>Chapter 8, Page 10</w:t>
        <w:br/>
        <w:br/>
        <w:t>As the four companions left the enchanted grounds of the Moonlit Mansion, they walked side by side through the moonlit forest, sharing stories and reflections on their incredible journey. The silver moonlight illuminated their path, casting shadows that shifted and danced in harmony with their laughter and conversation.</w:t>
        <w:br/>
        <w:br/>
        <w:t>Elena, her fiery red hair cascading over her shoulders, gazed thoughtfully at the full moon above. "You know, it's funny," she mused. "Before we came to the Moonlit Mansion, I had always thought that the moon was a symbol of mystery and unattainable beauty. But now, after everything we've been through, I see it as a source of strength and inspiration."</w:t>
        <w:br/>
        <w:br/>
        <w:t>Liam looked at her, his blue eyes shining with warmth and affection. "That's because you've discovered the strength within yourself," he replied, gently stroking her hand with his thumb. "You've faced your fears and embraced the unknown, and that experience has changed you – changed all of us."</w:t>
        <w:br/>
        <w:br/>
        <w:t>Valarie, her stormy gray eyes reflecting the moonlight, nodded in agreement. "We've all learned so much about ourselves – our strengths, our weaknesses, and the connections that bind us together. I believe that we're stronger now, not only as individuals but also as a team."</w:t>
        <w:br/>
        <w:br/>
        <w:t>As they continued along the forest path, Jasper paused to marvel at a delicate spiderweb glistening with dew, its intricate patterns reflecting the shimmering moonlight. "You know, I used to think that beauty and power were only found in wealth and status," he confessed, his voice tinged with wonder. "But now, after seeing the strength and resilience in each of you, I understand that true beauty lies not in material possessions, but in the bonds we forge with others."</w:t>
        <w:br/>
        <w:br/>
        <w:t>As the night wore on, the friends found themselves on an open hillside, the mansion now hidden behind the dense forest they had left behind. The moonlight washed over the landscape, casting a silvery glow on the wildflowers that danced playfully in the gentle breeze. The friends sat down together on the soft grass, one last time, to savor the remaining moments of their extraordinary journey.</w:t>
        <w:br/>
        <w:br/>
        <w:t>"I think we should commemorate our time at the Moonlit Mansion," suggested Elena, her features illuminated by the moon's radiant light. "How about we make a vow to revisit this hillside every year on this night, to remember the lessons we've learned and to celebrate the friendships we've forged?"</w:t>
        <w:br/>
        <w:br/>
        <w:t>Liam exchanged a smile with Elena. "That sounds like a beautiful idea," he agreed, placing his hand on hers. "I would be honored to keep this tradition with all of you."</w:t>
        <w:br/>
        <w:br/>
        <w:t>Valarie, her eyes filled with warmth, nodded. "I think it's a wonderful idea," she said softly. "It will remind us of how much we've grown and how important our connections are."</w:t>
        <w:br/>
        <w:br/>
        <w:t>Jasper, feeling a sense of peace settle over him, smiled as he looked at his friends. "We've faced enchantments and confronted our deepest fears, and we've emerged stronger and more connected than ever before. Let's promise to never forget this incredible journey and the unbreakable bonds we've formed."</w:t>
        <w:br/>
        <w:br/>
        <w:t>With the solemnity of a sacred vow, the four friends clasped hands and pledged to uphold their newfound tradition. As they sat together under the silver moon, their hearts filled with love and gratitude for their unforgettable experience, they knew that they would always carry the memories and the lessons learned at the Moonlit Mansion with them, wherever their paths might lead.</w:t>
      </w:r>
    </w:p>
    <w:p>
      <w:r>
        <w:t>Chapter 9</w:t>
      </w:r>
    </w:p>
    <w:p>
      <w:r>
        <w:br/>
        <w:br/>
        <w:t>Chapter 9, Page 1</w:t>
        <w:br/>
        <w:br/>
        <w:t>The sun had barely risen, casting a soft golden glow over the Moonlit Mansion's garden where the enchantment had taken place mere hours ago. The atmosphere was peaceful, a stark contrast to the torrent of emotions that had gripped Elena, Liam, Valarie, and Jasper only a short time earlier.</w:t>
        <w:br/>
        <w:br/>
        <w:t>Elena stood at the edge of the garden, taking in the beauty of the roses that now seemed to hold an entirely different meaning for her. They no longer symbolized temptation, but rather the resilience and strength that had emerged from their experiences. Liam joined her, the two of them silently contemplating the changes they had both undergone.</w:t>
        <w:br/>
        <w:br/>
        <w:t>They had all been affected by the enchantment in ways that were both profound and intimate. It was as if their deepest desires had been exposed and magnified, forcing them to confront parts of themselves they may never have otherwise come to understand. Now, with the enchantment reversed, they had the chance to rebuild their connections, free from the influence of magic.</w:t>
        <w:br/>
        <w:br/>
        <w:t>Elena turned to face Liam, her eyes searching for any remnants of the overwhelming passion that had once consumed them. "I'm relieved," she admitted softly. "I was afraid that whatever I felt for you was just a byproduct of the enchantment. But it's still there, Liam. It's real."</w:t>
        <w:br/>
        <w:br/>
        <w:t>Liam smiled, his heart swelling with a mixture of love and relief. "I feel the same, Elena. But I can't help but wonder how I'll balance this... this love for you with the new path I've chosen."</w:t>
        <w:br/>
        <w:br/>
        <w:t>Before Elena could respond, Valarie and Jasper approached, their expressions a mix of anxiety and hope. Valarie had been questioning whether the enchantment had simply amplified her true desires, while Jasper grappled with his newfound humility and fear of losing Valarie in the process.</w:t>
        <w:br/>
        <w:br/>
        <w:t>"We should talk," Valarie said firmly, looking at Jasper. He nodded, understanding that there were deep-rooted issues in their relationship that needed to be addressed.</w:t>
        <w:br/>
        <w:br/>
        <w:t>And so, they split off, each couple taking solace in a quiet corner of the Moonlit Mansion's grounds. Elena and Liam sat beneath the shade of an ancient oak tree, the sunlight filtering through the leaves as they began to unpack their feelings toward one another. Valarie and Jasper chose to walk hand-in-hand along the mansion's intricate hedge maze, the twists and turns mirroring their own complicated emotions.</w:t>
        <w:br/>
        <w:br/>
        <w:t>As Elena expressed her insecurities about their relationship and her own ability to follow her dreams, Liam listened intently. He admired the passion that seemed to radiate from Elena as she spoke about her goals, and assured her that he would always be there to support her.</w:t>
        <w:br/>
        <w:br/>
        <w:t>Meanwhile, Valarie confronted Jasper about the arrogance that had plagued their relationship for so long. With surprising candor, Jasper acknowledged his flaws and vowed to become a better person, not only for Valarie but for himself as well. Their conversation was punctuated by moments of vulnerability, as they finally opened up about their fears and past experiences.</w:t>
      </w:r>
    </w:p>
    <w:p>
      <w:r>
        <w:br/>
        <w:br/>
        <w:t>Chapter 9, Page 2</w:t>
        <w:br/>
        <w:br/>
        <w:t>Elena leaned back on the grass, her gaze drifting over the scattered constellations that adorned the velvety night sky. She felt Liam's fingers gently intertwine with hers, a gesture that sent warmth flooding through her.</w:t>
        <w:br/>
        <w:br/>
        <w:t>"You know, I never imagined I'd find someone like you, Liam," she whispered, her voice barely audible above the soft rustling of the leaves. "When we first met, I was so scared of what my feelings might lead to, especially after the enchantment took hold."</w:t>
        <w:br/>
        <w:br/>
        <w:t>Liam shifted closer, wrapping his arm around Elena as he searched her face with a curious gaze. "I could sense your fear, and I shared it. I didn't know if what we felt was genuine or just a result of the enchantment. But now that it's been lifted, I know that what I feel for you is real, and it's something I want to cherish and nurture."</w:t>
        <w:br/>
        <w:br/>
        <w:t>Elena felt her cheeks flush at the sincerity of his words. "I feel the same, Liam," she admitted. "But I can't help but be afraid of what the future holds for us. I have so many dreams and aspirations, yet part of me feels like I might have to sacrifice them to be with you."</w:t>
        <w:br/>
        <w:br/>
        <w:t>Across the small gathering, Valarie was observing her friends, a thoughtful expression painted on her face. Apprehension crept through her chest, and she turned to Jasper, her expression clouded by uncertainty. "Do you think the enchantment actually changed us? Or did it simply unveil the desires we never knew we had?"</w:t>
        <w:br/>
        <w:br/>
        <w:t>Jasper was silent for a moment, contemplating Valarie's question. He looked into her worried eyes, and with sincerity, he spoke, "I believe the enchantment forced us to confront our deepest desires and fears, Val. In a way, it opened our eyes to what we truly want and who we really are. Whatever changes may have occurred, they were a result of our own growth, not simply a trick of magic."</w:t>
        <w:br/>
        <w:br/>
        <w:t>Valarie nodded, her fingers idly playing with the hem of her skirt. "I guess that's true," she murmured, her gaze locked on the moonlit horizon. "I just hope that this newfound clarity won't fade away once we leave the Moonlit Mansion behind."</w:t>
        <w:br/>
        <w:br/>
        <w:t>Back with Elena and Liam, his grip tightened around her hand. "Elena, you don't have to sacrifice anything for me. I love you and I want to support you in whatever choices you make. We'll find a way to balance our lives and our love, I promise."</w:t>
        <w:br/>
        <w:br/>
        <w:t>A smile tugged at the corners of Elena's lips, her heart swelling with gratitude and love for the man beside her. "I love you too, Liam. Thank you for always being there, especially when I doubted myself."</w:t>
        <w:br/>
        <w:br/>
        <w:t>As they sat side by side, their hearts beating in unison, they vowed to face the challenges of the future together, strengthened by the bonds they had forged under the enchantment of the Moonlit Mansion.</w:t>
      </w:r>
    </w:p>
    <w:p>
      <w:r>
        <w:br/>
        <w:br/>
        <w:t>Chapter 9, Page 3</w:t>
        <w:br/>
        <w:br/>
        <w:t>The ancient oak tree provided a comforting backdrop for Elena and Liam as they navigated the complexities of their relationship. Elena hesitated before speaking, her eyes locked with Liam's as she uttered the words that had been weighing heavily on her mind. "Liam, I just… I can't shake the feeling that I'm not enough for you, that I won't be able to keep up with the new direction your life is taking."</w:t>
        <w:br/>
        <w:br/>
        <w:t>Liam took Elena's hand in his, the warmth of his touch reassuring her. "Elena, you are more than enough for me. Your passion, your drive to pursue your dreams, it's something that inspires me every day. We're in this together, you and me. We'll find a way to make it work, I promise."</w:t>
        <w:br/>
        <w:br/>
        <w:t>As they spoke, the sun had begun its journey across the sky, casting a warm and inviting light upon the verdant landscape surrounding the Moonlit Mansion. It was as if the world itself was encouraging Elena and Liam to embrace their newfound understanding and move forward together.</w:t>
        <w:br/>
        <w:br/>
        <w:t>On the other side of the garden, Valarie and Jasper meandered through the maze of hedges, their conversation taking on a more introspective tone. Valarie's brow furrowed in contemplation as she asked, "Jasper, do you think what we experienced during the enchantment was just an amplification of our true desires, or were we changed in some way?"</w:t>
        <w:br/>
        <w:br/>
        <w:t>Jasper's expression showed a mixture of humility and vulnerability as he replied, "I think, in a way, it was both. The enchantment may have amplified our feelings, but it also forced us to confront parts of ourselves we might have preferred to keep hidden. It revealed who we truly are, for better or worse."</w:t>
        <w:br/>
        <w:br/>
        <w:t>They continued walking, their steps slow and deliberate as they absorbed the impact of their shared experience. Valarie squeezed Jasper's hand gently, a sign of support as they both acknowledged the need for growth and change in their relationship.</w:t>
        <w:br/>
        <w:br/>
        <w:t>Back beneath the oak tree, Elena and Liam had moved onto discussing their plans for the future. The past days had seen them faced with temptation and desire beyond their wildest imaginations, and now they were left to consider how these experiences would shape their lives.</w:t>
        <w:br/>
        <w:br/>
        <w:t>"I want to be there for you, Elena," Liam said, his voice full of conviction. "I want to help you achieve your dreams and be your support system. We might not know exactly what the future holds, but what I do know is that I want to face it with you, side by side."</w:t>
        <w:br/>
        <w:br/>
        <w:t>Elena's eyes glistened with unshed tears, her heart aching with love and gratitude for the man beside her. "And I want to support you too, Liam. With everything that's happened, we're stronger than ever, and I know that there's nothing we can't overcome together."</w:t>
        <w:br/>
        <w:br/>
        <w:t>As the sun continued to climb higher in the sky, bathing the Moonlit Mansion in a warm, golden glow, Elena, Liam, Valarie, and Jasper each took solace in the connections they had forged, and the growth they had experienced both individually and together. With renewed hope and understanding, they prepared themselves to face the many challenges and opportunities that lay ahead, knowing that the lessons learned within the walls of the Moonlit Mansion would forever be engraved upon their hearts.</w:t>
      </w:r>
    </w:p>
    <w:p>
      <w:r>
        <w:br/>
        <w:br/>
        <w:t>Chapter 9, Page 4</w:t>
        <w:br/>
        <w:br/>
        <w:t>The sun's rays filtered through the leaves of the ancient oak, casting dappled patterns on Elena and Liam as they sat beneath its protective branches. A gentle breeze rustled the foliage overhead, providing a melodious soundtrack to their heartfelt conversation.</w:t>
        <w:br/>
        <w:br/>
        <w:t>Elena looked into Liam's eyes, seeking reassurance in their depths. "You know, Liam, the Moonlit Mansion has taught me so much about myself. I've learned to trust my instincts, to listen to my heart, and to never doubt my own strength."</w:t>
        <w:br/>
        <w:br/>
        <w:t>Liam smiled warmly at her, agreeing wholeheartedly. "I've seen the growth in you, Elena. And to be honest, it's been an incredible experience to witness. Your newfound confidence and determination make me fall in love with you even more."</w:t>
        <w:br/>
        <w:br/>
        <w:t>A faint blush colored Elena's cheeks as she soaked in his words, her heart swelling with love for the man beside her. "Thank you, Liam. And I'm so proud of how much you've grown, too. It's remarkable how you've found your purpose and embraced it wholeheartedly."</w:t>
        <w:br/>
        <w:br/>
        <w:t>Their hands intertwined, the connection between them palatable as they sat in mutual admiration and support. The oak tree provided not only shelter from the sun but also a sense of stability, a constant presence that seemed to echo the foundation they were building together.</w:t>
        <w:br/>
        <w:br/>
        <w:t>Meanwhile, Valarie and Jasper navigated the intricate hedge maze, lost in both their thoughts and the labyrinthine twists and turns. Valarie, deep in contemplation, posed a question to Jasper. "Do you ever think about how fragile our identities can be? How easily we can change, or be changed, by the events in our lives?"</w:t>
        <w:br/>
        <w:br/>
        <w:t>Jasper paused, considering her words carefully. "I do, Val. Before the Moonlit Mansion, I never really questioned who I was or what I wanted. I lived in a constant state of self-assurance and, looking back, arrogance. But what we experienced here, it challenged me to reevaluate my priorities and my beliefs about myself."</w:t>
        <w:br/>
        <w:br/>
        <w:t>Valarie nodded, her eyes reflecting the wisdom gained from their shared experiences. "I feel the same way. I've discovered more about who I am, who I want to be, and what truly matters to me. And honestly, I don't think I would have been able to grow in this way without your constant support and understanding, Jasper."</w:t>
        <w:br/>
        <w:br/>
        <w:t>He smiled, a rare, genuine expression that spoke volumes of the humbling transformation he had undergone. "We've gone through so much together, Val. It hasn't been easy, but I'm grateful for these challenges. They've allowed us to grow as individuals and as a couple."</w:t>
        <w:br/>
        <w:br/>
        <w:t>As they found their way out of the maze, they emerged into the sunlight, feeling as though they had conquered not only the intricacies of the hedges but also the complexities of their own emotions.</w:t>
        <w:br/>
        <w:br/>
        <w:t>Reunited beneath the oak tree, the four friends shared a quiet moment of reflection. Elena, Liam, Valarie, and Jasper had not only survived the enchantments and enticements of the Moonlit Mansion but had flourished in the face of adversity. Through their time together, they had forged connections built on a deeper level of understanding, honesty, and vulnerability.</w:t>
        <w:br/>
        <w:br/>
        <w:t>The sun dipped lower in the sky, casting long shadows across the garden as they vowed to take the lessons they had learned within the Moonlit Mansion and apply them to their future, whatever it may hold. With a renewed sense of determination, they prepared to face the unknown together, confident in the strength of their love and friendship.</w:t>
      </w:r>
    </w:p>
    <w:p>
      <w:r>
        <w:br/>
        <w:br/>
        <w:t>Chapter 9, Page 5</w:t>
        <w:br/>
        <w:br/>
        <w:t>Beneath the dappled shade of the ancient oak tree, Elena, Liam, Valarie, and Jasper sat in a circle, the soft grass cushioning them as they each shared their thoughts and feelings about their experiences at the Moonlit Mansion. The gentle murmur of a nearby stream provided a soothing soundtrack, their voices rising and falling in harmony with the babble of the water.</w:t>
        <w:br/>
        <w:br/>
        <w:t>Valarie, her eyes shimmering with vulnerability, spoke first. "I've realized that for so long, I've been afraid to truly explore my own desires and confront the person I am deep down. The enchantment acted like a mirror, forcing me to look at myself without any filters or illusions."</w:t>
        <w:br/>
        <w:br/>
        <w:t>Jasper nodded in agreement, his gaze holding Valarie's with unwavering support. "It's been a humbling journey, Val. I didn't realize how much I needed this experience until it happened. It's shown me that there's more to life than just the superficial, and that the connections we have with others are what truly matter."</w:t>
        <w:br/>
        <w:br/>
        <w:t>Elena chimed in, a thoughtful expression on her face. "The Moonlit Mansion has taught me so much about myself and my capabilities. I've learned to trust my instincts and my own strength, and to never let fear hold me back from reaching for my dreams."</w:t>
        <w:br/>
        <w:br/>
        <w:t>Liam smiled as he listened, his arm wrapped around Elena's shoulders. "I've come to recognize the emptiness I felt before we arrived here. It's amazing how this place has changed us, and it's brought me a new sense of purpose and determination that I never thought possible."</w:t>
        <w:br/>
        <w:br/>
        <w:t>As the sun sank lower in the sky, casting the garden in hues of gold, the friends continued to share their reflections. They spoke of the future, of the challenges and opportunities that awaited them beyond the enchanted walls of the Moonlit Mansion.</w:t>
        <w:br/>
        <w:br/>
        <w:t>Elena, her voice filled with resolution, declared, "I want to pursue my dreams, more than ever now. I want to make a difference in the world, and I know that with all of you by my side, I can achieve anything."</w:t>
        <w:br/>
        <w:br/>
        <w:t>Liam squeezed her shoulder, pride shining in his eyes. "I'll support you every step of the way, Elena. Together, we'll carve out a path that honors the growth and the love we've discovered here."</w:t>
        <w:br/>
        <w:br/>
        <w:t>Valarie exchanged a tender look with Jasper as she admitted, "I want to continue exploring my desires, and learning more about who I am. I know it won't always be easy, but I have faith in our ability to grow and change together."</w:t>
        <w:br/>
        <w:br/>
        <w:t>Jasper, his voice filled with newfound humility, vowed, "I want to be a better person, for myself and for you, Valarie. I want to create a life built on understanding, humility, and genuine connection - a life that reflects the lessons we've learned within the Moonlit Mansion."</w:t>
        <w:br/>
        <w:br/>
        <w:t>The sun dipped below the horizon, the sky awash with the vibrant hues of dusk. As they sat beneath the ancient oak tree, the four friends forged a pact, bound by the love and growth they had experienced within the Moonlit Mansion. Hand in hand, they faced their future with determination and hope in their hearts, knowing that they would stand by one another, no matter what the world would bring.</w:t>
      </w:r>
    </w:p>
    <w:p>
      <w:r>
        <w:br/>
        <w:br/>
        <w:t>Chapter 9, Page 6</w:t>
        <w:br/>
        <w:br/>
        <w:t>Lost in the tranquility of the moment, Elena, Liam, Valarie, and Jasper stared at the vibrant streaks of colors painted across the sky, their hearts filled with a sense of awe and wonder. Each shared a deep appreciation for the profound beauty of the sunset, a fitting backdrop for the emotional revelations they had experienced.</w:t>
        <w:br/>
        <w:br/>
        <w:t>The warm hues of the setting sun danced upon Elena's face, the golden light reflecting off her deep brown eyes, making them glimmer with renewed determination. Turning to Liam, she said, "You know, I actually owe a lot to you, Liam. If it weren't for your unwavering support and belief in me, I might not have found the courage to face my fears and embrace my dreams."</w:t>
        <w:br/>
        <w:br/>
        <w:t>Liam's gaze was tender as he fixed his eyes on Elena, his voice filled with emotion. "Elena, you are the one who's shown incredible strength and courage. I'm just grateful to be a part of your journey and to have shared these incredible experiences with you."</w:t>
        <w:br/>
        <w:br/>
        <w:t>Elena leaned closer to Liam, their hands intertwining as they reveled in each other's love and support. A gentle breeze whispered through the leaves of the ancient oak, carrying with it the scent of fresh blossoms that adorned the enchanting garden surrounding the Moonlit Mansion.</w:t>
        <w:br/>
        <w:br/>
        <w:t>Elsewhere in the garden, Valarie and Jasper found themselves standing at the edge of a small reflective pond, its surface like a shimmering mirror mirroring the exquisite twilight. With a thoughtful expression, Valarie broke the silence. "Jasper, do you think we'll ever be able to fully understand the depth of the enchantment we experienced here?"</w:t>
        <w:br/>
        <w:br/>
        <w:t>Jasper, his gaze lost in the calm waters of the pond, contemplated her question. "I'm not sure, Valarie. I'd like to think that we can take what we've learned and apply it to our lives, but I also know that sometimes life has a way of obscuring those lessons."</w:t>
        <w:br/>
        <w:br/>
        <w:t>Valarie tilted her head, considering his words. "I suppose that's true. But the important thing is that we're aware of the growth we've achieved and are committed to trying to hold on to it, even when it's difficult."</w:t>
        <w:br/>
        <w:br/>
        <w:t>Jasper turned to face Valarie, his eyes searching hers as he smiled softly. "You're right. Together, we'll face whatever comes our way, and we'll continue to grow and learn from our experiences."</w:t>
        <w:br/>
        <w:br/>
        <w:t>As the remnants of the sun dipped below the horizon, the garden was cast into the gentle embrace of twilight. The four friends, their hearts full of love, gratitude, and a newfound sense of purpose, knew that the future was uncertain. Yet they were certain of one thing - the connections they had forged and the personal growth they had experienced within the Moonlit Mansion were forces that would guide and strengthen them as they ventured forth into the unknown.</w:t>
        <w:br/>
        <w:br/>
        <w:t>The air grew cooler as evening settled in, and the first stars began to grace the heavens, their pinpricks of light a faint beacon of hope in the darkness. Elena, Liam, Valarie, and Jasper sat in quiet reflection, each finding solace in the company of the other as they prepared themselves for the challenges and adventures that lay ahead.</w:t>
        <w:br/>
        <w:br/>
        <w:t>And as the night deepened, and the celestial tapestry above them unfolded in all its mysterious beauty, they knew in their hearts that no matter where life would take them, the lessons and love they had discovered within the Moonlit Mansion would guide them, like stars illuminating their path, through every twist and turn on the incredible journey that was yet to come.</w:t>
      </w:r>
    </w:p>
    <w:p>
      <w:r>
        <w:br/>
        <w:br/>
        <w:t>Chapter 9, Page 7</w:t>
        <w:br/>
        <w:br/>
        <w:t>As twilight gave way to the cloak of night, the soft glow of lanterns illuminated the enchanted garden surrounding the Moonlit Mansion. The warm light cast a serene and inviting atmosphere, a gentle invitation for the four friends to explore the grounds as they continued to strengthen their bonds and reflect on their personal growth.</w:t>
        <w:br/>
        <w:br/>
        <w:t>Elena, Liam, Valarie, and Jasper wandered together along the cobblestone paths, the flickering light of the lanterns casting dancing shadows around them. The scent of dew-kissed flowers and earth filled the air, their senses awakening to the beauty of the world that surrounded them.</w:t>
        <w:br/>
        <w:br/>
        <w:t>"I still find it incredible how this place has affected us all so profoundly," Elena mused, her eyes reflecting the wonder she felt. "I never expected that an enchantment could open our eyes to so much growth and introspection."</w:t>
        <w:br/>
        <w:br/>
        <w:t>Liam, his hand clasped around Elena's, offered a thoughtful nod. "It's true. The Moonlit Mansion has been a catalyst for change in all our lives, and I'm grateful for the experiences and lessons we've learned here."</w:t>
        <w:br/>
        <w:br/>
        <w:t>Valarie and Jasper exchanged a knowing glance before Valarie spoke up. "The enchantment may have been what brought us all together, but I believe it's our desire for understanding and our willingness to support each other that has truly made the difference."</w:t>
        <w:br/>
        <w:br/>
        <w:t>Jasper agreed, his voice laden with newfound humility. "Yes, the enchantment may have ignited the spark, but it's our determination to grow and change that has kept the fire burning."</w:t>
        <w:br/>
        <w:br/>
        <w:t>Continuing their stroll through the garden, the vibrant colors and textures of the foliage seemed to come alive, drawing their attention and inviting further exploration. The friends found solace in the garden's embrace, a symbol of the growth and transformation they had each undergone.</w:t>
        <w:br/>
        <w:br/>
        <w:t>As they approached a small, ivy-covered bridge that arched gracefully over a bubbling brook, Liam paused, the water's gentle cascade echoing his thoughts. "I truly believe that our time here at the Moonlit Mansion has given us a unique opportunity to reevaluate our priorities and focus on our personal growth. It's a gift that, I think, will continue to reverberate throughout our lives, even once we leave these enchanted grounds."</w:t>
        <w:br/>
        <w:br/>
        <w:t>Nodding in agreement, Elena added, "The connections we've built and the lessons we've learned will stay with us, guiding us through whatever challenges lie ahead."</w:t>
        <w:br/>
        <w:br/>
        <w:t>As they crossed the bridge, Valarie gazed at the moon's reflection dancing atop the rippling water. "One thing's for certain - we've all come a long way since we first arrived at the Moonlit Mansion. We've been through so much, and yet, it feels like our journey is only just beginning."</w:t>
        <w:br/>
        <w:br/>
        <w:t>Jasper placed his arm around Valarie's shoulders, his voice filled with determination. "And together, we'll continue to learn, to grow, and to support one another. Our experiences at the Moonlit Mansion have shown us the power of love, friendship, and vulnerability - and I, for one, am excited to see where this new path will lead us."</w:t>
        <w:br/>
        <w:br/>
        <w:t>As the friends continued their walk beneath the night's canopy of stars, their hearts swelled with gratitude and anticipation. They were no longer the same people who had entered the Moonlit Mansion, but rather a group united by growth, understanding, and the transformative power of love.</w:t>
        <w:br/>
        <w:br/>
        <w:t>For Elena, Liam, Valarie, and Jasper, the enchantments of the Moonlit Mansion had provided them with an opportunity to face their deepest fears and desires, ultimately forging a bond that was destined to withstand the test of time. And as they moved forward into the unknown, they carried with them the lessons, love, and growth that had shaped them, ready to embrace whatever lay ahead with open hearts and minds.</w:t>
      </w:r>
    </w:p>
    <w:p>
      <w:r>
        <w:br/>
        <w:br/>
        <w:t>Chapter 9, Page 8</w:t>
        <w:br/>
        <w:br/>
        <w:t>As Elena, Liam, Valarie, and Jasper meandered through the Moonlit Mansion's verdant garden, they came upon a secluded courtyard, complete with a tranquil fountain at its center. Intricate mosaics adorned the walls, depicting scenes of love and unity among people from all different backgrounds. Mesmerized by the artistry, the four friends took a moment to admire each scene, contemplating the symbolism within the images.</w:t>
        <w:br/>
        <w:br/>
        <w:t>Elena, tracing her fingers along the cool marble fountain, mused aloud, "I can't help but think about the parallels between these mosaics and our own growth. Each scene represents a different aspect of love and connection, just as our experiences at the Moonlit Mansion have taught us the importance of both the love we have for others and the love we have for ourselves."</w:t>
        <w:br/>
        <w:br/>
        <w:t>Liam, standing beside her, added, "Yes, and it's interesting how each scene blends into the next, just as our own lives are interconnected, shaping and influencing each other."</w:t>
        <w:br/>
        <w:br/>
        <w:t>As the water in the fountain cascaded and splashed, it created a soothing soundtrack for their contemplation. Valarie, entranced by the mosaic of a couple embracing beneath a star-strewn sky, felt a pang of realization. "These images remind me of how we all have unique desires and struggles, but at the end of the day, everyone is just searching for the same thing: love, acceptance, and understanding."</w:t>
        <w:br/>
        <w:br/>
        <w:t>Jasper, his eyes lingering on a depiction of two figures supporting each other through a storm, nodded thoughtfully. "And during our time here, we've all learned that the key to achieving that lies in deepening our connections, being vulnerable, and supporting each other in our personal growth."</w:t>
        <w:br/>
        <w:br/>
        <w:t>Feeling inspired by the courtyard's ambiance, the friends decided to sit together on a stone bench near the fountain, wrapped in the warm embrace of the glowing lanterns. Each was quietly aware of the emotions welling up within them as they reflected on the journey they had embarked upon since discovering the enchantments of the Moonlit Mansion.</w:t>
        <w:br/>
        <w:br/>
        <w:t>Liam, his voice gentle and contemplative, began to share his thoughts. "I grew up with a family that valued strength and independence above all else. It was instilled in me from a young age that vulnerability was a sign of weakness. But through the emotional and magical storm we've weathered together, I've learned that opening up and admitting when we need help is actually an act of immense courage."</w:t>
        <w:br/>
        <w:br/>
        <w:t>Elena, touched by Liam's candor, confided her own revelation. "I've always been a dreamer, afraid to fully commit to any one path for fear of making the wrong choice. It wasn't until we faced the enchantment and experienced the vulnerability and personal growth that came with it that I realized it's not the path we choose that defines us, but rather how we walk it and who we walk it with."</w:t>
        <w:br/>
        <w:br/>
        <w:t>In that moment, Valarie felt compelled to share her own journey of self-discovery. "Before the Moonlit Mansion, I was always searching for validation from others. I thought that if I could just be perfect or pleasing enough, I would finally feel worthy of love. But through our experiences here, I've come to understand that true love and acceptance can only be found within ourselves, and that the relationships we build are a reflection of that self-love."</w:t>
        <w:br/>
        <w:br/>
        <w:t>Jasper, moved by the honesty and openness of his friends, offered his own insights. "I thought that by projecting an aura of confidence and success, I could avoid facing my own insecurities. But the enchantment laid bare my true self, teaching me that there's strength in humility and understanding, and that genuine connections are far more valuable than any facade I could construct."</w:t>
        <w:br/>
        <w:br/>
        <w:t>As the four friends continued to share their thoughts and emotions, the nighttime air around them grew thick with their vulnerability and support for one another. As their hearts swelled with gratitude for the deep connections they had forged, they knew that they would carry these bonds and the lessons learned at the Moonlit Mansion with them, as they ventured forth into the next chapter of their lives. Hand in hand, they stepped out into the moonlit night, their hearts alight with hope and determination, eager to face the challenges that awaited them with open hearts and open minds.</w:t>
      </w:r>
    </w:p>
    <w:p>
      <w:r>
        <w:br/>
        <w:br/>
        <w:t>Chapter 9, Page 9</w:t>
        <w:br/>
        <w:br/>
        <w:t>As they walked beneath the enchanting glow of the moon and stars, Elena, Liam, Valarie, and Jasper found themselves nearing the edge of the lush garden that surrounded the Moonlit Mansion. The scent of roses swirled through the air, mingling with the sound of rustling leaves and the distant, gentle murmur of the bubbling brook they had left behind.</w:t>
        <w:br/>
        <w:br/>
        <w:t>The couples stopped before a massive wrought-iron gate, its intricate design depicting scenes of nature and love. As Valarie gazed at the gate, she couldn't help but feel a sense of bittersweet farewell looming over them.</w:t>
        <w:br/>
        <w:br/>
        <w:t>"Sometimes, I think that life is like this garden," Valarie mused, her fingers gently brushing over the cool metalwork. "We enter through a gate, not knowing what lies beyond, and along the way, we encounter beauty and heartache, joy and sorrow, growth and stagnation."</w:t>
        <w:br/>
        <w:br/>
        <w:t>Jasper, his hand coming to rest on Valarie's shoulder, offered reassurance in his steady gaze. "But no matter what we encounter, we always have the choice to learn from it and allow it to shape us into better, stronger people."</w:t>
        <w:br/>
        <w:br/>
        <w:t>Valarie smiled softly, drawing strength from Jasper's words. "That's true. And I'm grateful to have you by my side, helping me to navigate this garden of life."</w:t>
        <w:br/>
        <w:br/>
        <w:t>Elena, her hand still entwined with Liam's, echoed Valarie's sentiment. "We're all so fortunate to have found one another, and to have experienced the deep, transformative connections we've made here at the Moonlit Mansion."</w:t>
        <w:br/>
        <w:br/>
        <w:t>Liam nodded in agreement, his voice carrying the weight of quiet gratitude. "And as we prepare to leave this enchanting place and return to our lives beyond its gates, we must remember the lessons we've learned and carry the love and connections we've forged here within our hearts."</w:t>
        <w:br/>
        <w:br/>
        <w:t>The four friends stood in silence, staring at the gate that separated the Moonlit Mansion from the world outside. In that moment, a tender resolve took root in their hearts, and they knew that the experiences they had shared, the connections they had built, and the growth they had achieved would remain with them, guiding their steps as they walked the path of life.</w:t>
        <w:br/>
        <w:br/>
        <w:t>With a deep breath, Elena took the first step towards the gate, feeling a mixture of anticipation and apprehension. "Together, we can face whatever life has in store for us. We have grown so much, and we will continue to grow as we venture forth into the unknown."</w:t>
        <w:br/>
        <w:br/>
        <w:t>As they took each other's hands and crossed the threshold, the gate creaked softly behind them, sealing the Moonlit Mansion and its enchanted garden away from the world. Although they knew their time there had come to an end, they carried within them the memories and lessons of their experiences, and the love and bonds they had forged.</w:t>
        <w:br/>
        <w:br/>
        <w:t>As Elena, Liam, Valarie, and Jasper walked side by side along the moonlit path, they marveled at the beauty of the world beyond the Moonlit Mansion. The sky overhead sparkled with the brilliance of the cosmos, and the air was filled with the music of the night, a symphony of rustling leaves, distant laughter, and the gentle whispers of lovers in the darkness.</w:t>
        <w:br/>
        <w:br/>
        <w:t>Their hearts swelled with gratitude and love, their determination to hold onto the connections they had forged and the lessons they had learned shining like a beacon within them. As they gazed into the infinite expanse of stars, they knew that the enchantments of the Moonlit Mansion would forever be a part of them, guiding them through the labyrinth of life, illuminating their path with the transformative power of love and growth.</w:t>
      </w:r>
    </w:p>
    <w:p>
      <w:r>
        <w:br/>
        <w:br/>
        <w:t>Chapter 9, Page 10</w:t>
        <w:br/>
        <w:br/>
        <w:t>The moon's pale light cast its ethereal glow over the four friends as they walked farther away from the Moonlit Mansion, following a winding path that led through a forest teeming with life. Ancient trees, their branches swaying gently in the night breeze, seemed to whisper secrets from a time long since forgotten. The soft rustle of leaves mingled with the distant song of crickets and nightingales, creating a soothing lullaby that followed them on their journey.</w:t>
        <w:br/>
        <w:br/>
        <w:t>Elena, known for her kind-hearted nature and empathetic spirit, couldn't help but feel a deep connection with the natural world around them. She breathed in the earthy scent of the forest and smiled, her eyes reflecting the soft, magical light of the moon. "There's something so mystical and enchanting about this forest. It's as if the trees have absorbed the Moonlit Mansion's magic, and we're still surrounded by the essence of the enchantment."</w:t>
        <w:br/>
        <w:br/>
        <w:t>Liam, a steadfast and protective presence in their group, wrapped his arm around Elena's shoulders as they walked. "You're right. We may have left the Mansion behind, but I can still feel the enchantment's impact on us, and how it has strengthened our relationships."</w:t>
        <w:br/>
        <w:br/>
        <w:t>Valarie, now more self-aware and self-accepting than ever, felt a renewed connection to the world and those around her. "The forest is a living testament to the growth and change we've experienced in the Moonlit Mansion," she reflected. "Just like the ancient trees around us, we've weathered storms together, and we've emerged stronger and wiser for it."</w:t>
        <w:br/>
        <w:br/>
        <w:t>Jasper, with a newfound humility and understanding, gazed at the intertwining branches overhead. "It's true. Our roots run deep, and the experiences we shared in the Mansion have created a strong foundation for our relationships. We've grown together, and I have no doubt that we'll continue to do so, even as we face the unknown."</w:t>
        <w:br/>
        <w:br/>
        <w:t>As they continued through the forest, a small clearing came into view up ahead, revealing a picturesque scene of natural beauty. A bubbling stream meandered through the glade, its sparkling waters illuminated by the moonlight, while a carpet of tender, dew-kissed grass stretched out before them. In the center of the clearing stood a majestic oak tree, its strong branches reaching out as if to embrace the friends, providing a sense of protection and solace.</w:t>
        <w:br/>
        <w:br/>
        <w:t>Elena, her eyes wide with amazement, breathed a sigh of admiration. "This place truly is magical. It's as though the universe has prepared this sanctuary for us, so we can continue to reflect and heal, surrounded by the beauty of nature."</w:t>
        <w:br/>
        <w:br/>
        <w:t>Valarie nodded, a serene expression gracing her features. "Yes, and each element of this clearing mirrors our own journey. The stream, flowing through the obstacles in its path, reflects our resilience and perseverance. The oak tree, standing tall and proud, symbolizes our strength and unity."</w:t>
        <w:br/>
        <w:br/>
        <w:t>Jasper, his hand resting on the rough bark of the ancient oak, added, "And the grass, so soft and tender beneath our feet, represents the vulnerability and openness we've embraced in our relationships."</w:t>
        <w:br/>
        <w:br/>
        <w:t>Drawing closer to one another, the four friends took a moment to bask in the enchanting atmosphere of the clearing, absorbing the energy of the majestic oak and the harmonious song of the forest. As they shared their thoughts, fears, and hopes for the future, the stars above seemed to twinkle in silent approval, the eternal witnesses to their profound connection.</w:t>
        <w:br/>
        <w:br/>
        <w:t>Elena, her eyes filled with determination, shared her vision for the future. "I've realized that I possess the strength to pursue my dreams, and that the love and support of those around me only serve to empower me further. I am committed to facing whatever challenges come my way and growing alongside all of you."</w:t>
        <w:br/>
        <w:br/>
        <w:t>Liam, his eyes filled with love and devotion, replied, "And I will stand by you, Elena, just as I know all of us will support each other. Our experiences at the Moonlit Mansion have taught us the importance of love, understanding, and trust - and it is with these guiding forces that we will navigate the twists and turns of life."</w:t>
        <w:br/>
        <w:br/>
        <w:t>As the night progressed and the moon continued its celestial journey, Elena, Liam, Valarie, and Jasper sat beneath the ancient oak, exchanging stories and laughter, tears and wisdom. United by the love, growth, and resilience they'd discovered within the enchanted walls of the Moonlit Mansion, the four friends found solace in the knowledge that, together, they would face whatever lay ahead.</w:t>
      </w:r>
    </w:p>
    <w:p>
      <w:r>
        <w:t>Chapter 10</w:t>
      </w:r>
    </w:p>
    <w:p>
      <w:r>
        <w:br/>
        <w:br/>
        <w:t>Chapter 10, Page 1</w:t>
        <w:br/>
        <w:br/>
        <w:t>Elena stood at the edge of the bustling school courtyard, leaning against the cool brick wall as she watched her classmates come and go. Her hair, previously dyed a vibrant red, was now a dark, natural brown, and her once timid demeanor had been replaced by a quiet confidence. The events that had unfolded during their stay at the Moonlit Mansion were now but a beautiful memory, their impact, however, forever etched in her heart.</w:t>
        <w:br/>
        <w:br/>
        <w:t>From a distance, Liam approached her, a warm smile stretched across his face. The muscles that rippled beneath his varsity jacket were no longer the sole source of his identity. His eyes twinkled with the spark of newfound passion, which did not involve being a football star anymore.</w:t>
        <w:br/>
        <w:br/>
        <w:t>"Hey, Elena, are you ready for our trip to the bookstore after school?" Liam asked, his voice laced with excitement.</w:t>
        <w:br/>
        <w:br/>
        <w:t>Elena grinned and nodded. "Definitely! I have my eye on a few books that could help with my writing. Oh, and Amy is coming with us."</w:t>
        <w:br/>
        <w:br/>
        <w:t>As they spoke, Valarie emerged from the busy hallway. Her once tidy outfit, designed to please her parents, was traded for a more comfortable and expressive style. The change in her demeanors was subtle yet significant, radiating a sense of freedom and authenticity.</w:t>
        <w:br/>
        <w:br/>
        <w:t>Jasper, too, had undergone a transformation. The arrogance that was once so deeply ingrained in every fiber of his being had dissipated, replaced by a genuine warmth and humility. As they all gathered together, it was evident that their shared experiences at the Moonlit Mansion had changed them in profound ways.</w:t>
        <w:br/>
        <w:br/>
        <w:t>Together, they strolled down the familiar tree-lined streets of their quaint town, the golden sunlight casting a warm glow over the russet leaves that crunched beneath their feet. As they walked, they marveled at the beauty of the world around them, their senses heightened and their perspectives broadened by their emotional awakening.</w:t>
        <w:br/>
        <w:br/>
        <w:t>"I can't believe how much everything's changed," Valarie said softly, her voice tinged with wonder. "But it's like... a good kind of change, you know?"</w:t>
        <w:br/>
        <w:br/>
        <w:t>Elena smiled, her eyes filled with understanding. "Yes, it's as if we've finally come to understand ourselves, and we can move forward with a sense of clarity and purpose."</w:t>
        <w:br/>
        <w:br/>
        <w:t>As they continued their journey to the bookstore, Liam noticed a small group of younger students struggling with their algebra homework at a nearby park bench. He paused, contemplating his newfound role as a mentor, and turned to his friends.</w:t>
        <w:br/>
        <w:br/>
        <w:t>"Hey, do you guys mind if I help them for a bit? I think they could use a hand," he said, gesturing toward the students.</w:t>
        <w:br/>
        <w:br/>
        <w:t>Elena, Valarie, and Jasper exchanged glances, their faces alight with pride for their friend. "Of course, Liam. We'll see you at the bookstore," Valarie said, nodding encouragingly.</w:t>
        <w:br/>
        <w:br/>
        <w:t>As Liam made his way over to the group, the remaining friends continued on, their hearts warmed by the knowledge that they had all found their own path toward happiness and fulfillment. As they reached the threshold of the cozy bookstore, they paused for a moment, gazing at one another with a sense of gratitude for the unbreakable bonds they had formed.</w:t>
        <w:br/>
        <w:br/>
        <w:t>Elena spoke first, her voice filled with warmth. "I think I'll always treasure the time we spent at the Moonlit Mansion. It's what brought us together, and it's given us the strength and understanding to embrace our true selves." The others nodded in agreement, the power of their shared experiences forming an unspoken understanding between them.</w:t>
        <w:br/>
        <w:br/>
        <w:t>With that, they stepped into the welcoming embrace of the bookstore, ready to tackle the next chapter of their lives with newfound determination and hope, their friendships a source of unwavering support and love as they moved forward into the unknown.</w:t>
      </w:r>
    </w:p>
    <w:p>
      <w:r>
        <w:br/>
        <w:br/>
        <w:t>Chapter 10, Page 2</w:t>
        <w:br/>
        <w:br/>
        <w:t>With the dawn of a new day, the four friends emerged from the embrace of the enchanted forest, the first rays of sunlight casting a golden glow upon their faces. They found themselves standing on the outskirts of their quaint town, the familiar sights and sounds of their everyday lives welcoming them back with open arms.</w:t>
        <w:br/>
        <w:br/>
        <w:t>Elena, fueled by her newfound passion and confidence, was filled with inspiration as she walked through the town's charming streets. She knew that her experiences at the Moonlit Mansion had provided her with the courage to pursue her dreams, and she was determined to make her mark upon the world. As Elena and her friends passed by their favorite bookstore, she paused for a moment, her gaze lingering on the colorful display of books in the window. "You know," she mused, "I've always wanted to write my own novel. Perhaps it's time to turn that dream into a reality."</w:t>
        <w:br/>
        <w:br/>
        <w:t>Liam looked at her with admiration and affection. "I believe in you, Elena. You have an incredible talent for storytelling, and I know you'll make your mark on the literary world. And we'll be here to support you every step of the way."</w:t>
        <w:br/>
        <w:br/>
        <w:t>Valarie, standing in front of her family home, felt a flutter of butterflies in her stomach. It was finally time to confront her parents about the expectations they had placed upon her. Taking a deep breath, she gathered the courage required to face her family and explain her true self to them. With a knowing nod from Jasper, Valarie walked up to the front door, and with a determined knock, the confrontation began. The friends, standing united outside, could hear the impassioned conversation taking place within the house. They could feel her fear dissipating as Valarie finally found the strength to express herself freely.</w:t>
        <w:br/>
        <w:br/>
        <w:t>Moments later, the front door creaked open, revealing a tear-streaked but relieved Valarie. "They didn't understand at first, but I think they're starting to. Thank you all for giving me the strength to be who I really am," she said, her voice shaky but full of gratitude.</w:t>
        <w:br/>
        <w:br/>
        <w:t>At Jasper's luxurious mansion, he sat in his opulent study with the local charity director, discussing his plans to use his wealth for the betterment of their community. The grand fireplace flickered and danced with warm light, casting an inviting glow on the two as they brainstormed ideas. "I want to help create a brighter future for everyone in our town," Jasper said earnestly, his humble resolve evident in his words. "Together, we can make a significant difference in the lives of those who need it most."</w:t>
        <w:br/>
        <w:br/>
        <w:t>The charity director smiled, touched by the sincerity in Jasper's voice. "Your commitment to making a positive change will certainly be a boon to our community, Jasper. With your resources and support, we can work wonders."</w:t>
        <w:br/>
        <w:br/>
        <w:t>As the four friends reunited at the local high school, they gathered on the bleachers, watching a group of younger students play a friendly game of soccer. Liam, who had once been consumed by his athletic pursuits, now took joy in mentoring these students, encouraging them to achieve a balance between sports, academics, and personal growth.</w:t>
        <w:br/>
        <w:br/>
        <w:t>As the sun began to set, painting the sky in brilliant hues of orange and pink, the four friends made their way to the town's beloved coffee shop. It was there, sitting in their favorite booth, that they shared stories of their new beginnings, their laughter filling the cozy space. The warm scent of freshly brewed coffee and pastries enveloped them, creating a comforting atmosphere that nurtured their bond.</w:t>
        <w:br/>
        <w:br/>
        <w:t>Elena, her notebook filled with ideas and dreams, looked around the table at her friends, each with their own tales of growth and resolution. As the day drew to a close, they exchanged heartfelt goodbyes, knowing that together, they were ready to face the future and all its challenges.</w:t>
        <w:br/>
        <w:br/>
        <w:t>And so it was, that the four friends, forever changed by their time at the Moonlit Mansion, found themselves embarking on new journeys, their hearts filled with hope, courage, and the indomitable strength of their unbreakable bond. The experiences they shared had not only transformed their lives but also ignited a burning passion to pursue their dreams, to cherish the love and friendship they had found, and to face the unknown with steadfast resolve.</w:t>
      </w:r>
    </w:p>
    <w:p>
      <w:r>
        <w:br/>
        <w:br/>
        <w:t>Chapter 10, Page 3</w:t>
        <w:br/>
        <w:br/>
        <w:t>Elena, Valarie, and Jasper browsed the shelves of the bookstore, each seeking something that resonated with their newfound passions and interests. The familiar scent of aged paper and ink filled the air as they moved through the cozy aisles, the soft murmur of fellow book-lovers providing a comforting backdrop to their search.</w:t>
        <w:br/>
        <w:br/>
        <w:t>"Look at this, Jasper," Valarie said, holding up a book on local philanthropy. "I think this might be interesting for you, considering your recent involvement with charitable organizations."</w:t>
        <w:br/>
        <w:br/>
        <w:t>Jasper took the book from her, flipping through its pages with genuine interest, his mind already racing with ideas to help his community further. "Thanks, Valarie. I'm always looking for ways to make a difference."</w:t>
        <w:br/>
        <w:br/>
        <w:t>Elena's eyes danced over the spines of numerous books, finally landing on a title that piqued her interest. She pulled it from the shelf, her eyes sparkling with excitement as she read the back cover. "A Guide to Authentic Storytelling," she murmured. "This could really help me bring my novel to life."</w:t>
        <w:br/>
        <w:br/>
        <w:t>As they continued to browse, the door chimed, signaling Liam's arrival. He approached them with a smile, having just shared his knowledge with the younger students. "The look on their faces when they finally understood the math was priceless," he said exuberantly. "It feels so good to help others."</w:t>
        <w:br/>
        <w:br/>
        <w:t>Elena smiled warmly, her heart swelling with pride for her friend's growth. "That's amazing, Liam. I'm glad you've found something you're passionate about."</w:t>
        <w:br/>
        <w:br/>
        <w:t>At that moment, Amy entered the bookstore, her eyes scanning the room before landing on Elena. She approached the group, her enthusiastic energy contagious. "Elena! I can't wait to hear all about your writing! I've always known you were meant to share your stories with the world."</w:t>
        <w:br/>
        <w:br/>
        <w:t>Elena blushed at her friend's praise, but also felt a newfound confidence and determination within her. "Thanks, Amy. I'm just getting started, but I have so many ideas. I can't wait to see where this journey takes me."</w:t>
        <w:br/>
        <w:br/>
        <w:t>The sun began to dip below the horizon as the group of friends gathered their literary treasures and made their way to the checkout. With their purchases in hand, they stepped outside, the soft glow of the streetlights bathing the cobblestone streets beneath their feet.</w:t>
        <w:br/>
        <w:br/>
        <w:t>As they walked home at a leisurely pace, the warm breeze carried snippets of conversation and laughter from the townspeople around them. Valarie paused, looking thoughtfully at the people she had grown up with.</w:t>
        <w:br/>
        <w:br/>
        <w:t>"It's funny," she said, her eyes glimmering with gratitude. "The people of this town used to feel like strangers to me. Yet now, with everything we've been through, I feel like I belong here."</w:t>
        <w:br/>
        <w:br/>
        <w:t>Jasper nodded, his own experiences echoing Valarie's sentiment. "We've all grown so much, and it shows in how we interact with others. We're not just part of the town now; we're part of a community."</w:t>
        <w:br/>
        <w:br/>
        <w:t>As the sky deepened into a rich, velvety blue, the friends gathered on the steps of Valarie's family home, their book-filled bags at their feet. The warm glow of the porch light cast a gentle halo around the group, the shadows of their pasts momentarily forgotten as they embraced the present.</w:t>
        <w:br/>
        <w:br/>
        <w:t>In the distance, the Moonlit Mansion shimmered beneath the silver light of the moon, a testament to the transformative power of vulnerability and connection. Though their time there had come to an end, the lessons learned and the bonds forged would remain with them forever, guiding them on their individual journeys toward self-acceptance, healing, and growth.</w:t>
        <w:br/>
        <w:br/>
        <w:t>As the stars began to twinkle in the inky night sky, the friends linked arms, embracing the future with hope, optimism, and gratitude for the love and support of one another. With the magic of the Moonlit Mansion in their hearts and the endless possibilities of their new beginnings at their fingertips, they stepped forward into the next chapter of their lives, certain in the knowledge that whatever lay ahead, they would face it together.</w:t>
      </w:r>
    </w:p>
    <w:p>
      <w:r>
        <w:br/>
        <w:br/>
        <w:t>Chapter 10, Page 4</w:t>
        <w:br/>
        <w:br/>
        <w:t>Elena sat at her favorite writing spot by the bay window, the sun streaming in and casting a warm glow around her. The leaves of the large maple tree outside had turned a deep crimson, a testament to the passage of time since her transformative experience at the Moonlit Mansion. With her newly acquired books spread before her, she carefully crafted the outline of her novel, pouring her heart onto the pages.</w:t>
        <w:br/>
        <w:br/>
        <w:t>Liam, on the other hand, had found solace and satisfaction in his mentoring role at the high school. He often spent afternoons in the library, tutoring young students and providing guidance as they navigated the challenges of adolescence. Liam's father, once dismissive of anything unrelated to sports, had grown to appreciate his son's multifaceted pursuits, recognizing the invaluable impact he had on the lives of others.</w:t>
        <w:br/>
        <w:br/>
        <w:t>Meanwhile, at Valarie's home, a newfound sense of harmony and understanding had blossomed. Her family, once bound by rigid expectations and unsaid grievances, had slowly opened their hearts and minds to the importance of individuality and personal growth. After heartfelt conversations between Valarie and her parents, they had come to accept her for who she truly was, thus allowing her to flourish under their newfound support.</w:t>
        <w:br/>
        <w:br/>
        <w:t>Jasper, driven by his passion for philanthropy, had become a well-known figure within the local charitable community. Several new initiatives, which he had helped to bring to life, now provided much-needed assistance to the underprivileged in their town. His generosity had not only significantly improved the lives of countless individuals but had also earned him a reputation as a compassionate and devoted advocate for change.</w:t>
        <w:br/>
        <w:br/>
        <w:t>One day, as the autumn breeze carried the scent of fallen leaves and crisp apples through the air, the four friends arranged a reunion at a small picnic area by the river. They settled on a blanket, the river sparkling under the setting sun, as they shared their recent experiences and adventures.</w:t>
        <w:br/>
        <w:br/>
        <w:t>"I've finished the first draft of my novel," Elena announced with a hint of nervous excitement. "It's still a work in progress, but I'm really proud of how it's taking shape. The characters are so dear to me, and I can't wait to share their stories with the world."</w:t>
        <w:br/>
        <w:br/>
        <w:t>Liam smiled warmly, placing his hand on top of hers. "I knew you could do it, Elena. Your passion and talent for storytelling are extraordinary, and the world needs to hear your voice."</w:t>
        <w:br/>
        <w:br/>
        <w:t>Valarie chimed in, beaming with pride, "And my family has been so much more supportive and understanding since our talk. We've grown closer than ever before." She then turned toward Jasper, her eyes filled with curiosity. "And how are your philanthropic endeavors going?"</w:t>
        <w:br/>
        <w:br/>
        <w:t>Jasper looked out at the serene river, the reflection of the sun dancing on its surface. "It's been incredibly rewarding. I've learned so much from the people I've met and the causes I've supported. It's given my life a sense of purpose and fulfillment that I never thought possible."</w:t>
        <w:br/>
        <w:br/>
        <w:t>With the sun dipping below the horizon and the sky awash in hues of lavender and pink, the friends exchanged warm embraces, grateful for the shared experiences that had brought them closer than ever before. Their journeys, though individual and unique, were bound together by an unbreakable bond forged within the mystical realm of the Moonlit Mansion.</w:t>
        <w:br/>
        <w:br/>
        <w:t>As they parted ways, their hearts filled with love and hope, they knew that their paths would continue to intersect and intertwine, guiding and supporting one another through the challenges and triumphs that lay ahead. And with each step forward, they carried with them the lessons learned and the growth achieved, ready to embrace the limitless possibilities the future held.</w:t>
      </w:r>
    </w:p>
    <w:p>
      <w:r>
        <w:br/>
        <w:br/>
        <w:t>Chapter 10, Page 5</w:t>
        <w:br/>
        <w:br/>
        <w:t>Beneath a canopy of crimson, gold, and amber leaves, the quaint town square bustled with life. Familiar faces exchanged greetings while the local artisan market displayed its vibrant tapestry of handcrafted goods. Amid this vibrant scene, Elena, Liam, Valarie, and Jasper navigated the cobblestone streets, their laughter intertwining with the lively hum of their surroundings.</w:t>
        <w:br/>
        <w:br/>
        <w:t>Amy, having joined their close-knit group, shared her own reflections from a recent trip abroad, her eyes sparkling with excitement as she excitedly recounted her experiences. "You know," she said thoughtfully, "traveling has truly opened my eyes to the beauty and diversity of our world. There's so much we can learn from each other if we just take the time to listen and understand."</w:t>
        <w:br/>
        <w:br/>
        <w:t>Elena nodded in agreement, recalling her own lessons learned at the Moonlit Mansion. "Absolutely, Amy. It's amazing how our experiences can shape us and help us grow when we open our hearts and minds."</w:t>
        <w:br/>
        <w:br/>
        <w:t>Liam, his once single-minded focus on sports replaced by a more balanced outlook, added, "That's true. My time mentoring these younger students has taught me about the importance of empathy and understanding. Everyone has their own challenges and dreams, and it's our duty to support each other on our individual paths."</w:t>
        <w:br/>
        <w:br/>
        <w:t>As they continued their leisurely stroll, they passed by the town's quaint gazebo, its white wooden pillars adorned with vibrant autumnal arrangements. Valarie, taking in the picturesque scene, sighed wistfully. "This town holds so many memories for each of us. You know, the Moonlit Mansion not only brought us closer to one another but also made us appreciate the beauty right here in our own backyard."</w:t>
        <w:br/>
        <w:br/>
        <w:t>Jasper, his philanthropic efforts reinforced by the sense of community surrounding them, concurred. "It's true, Valarie. It's amazing how the Mansion and our experiences there reminded us of the importance of connection and understanding in our own lives. We've all grown and evolved in our own ways, and I couldn't be more grateful for that."</w:t>
        <w:br/>
        <w:br/>
        <w:t>As their meandering path led them through a colorful foliage-covered archway, the friends found themselves on the banks of the serene river that flowed through the heart of their town. The water, shimmering with the sun's golden rays, gently lapped against the shore, providing a soothing soundtrack for their heartfelt conversation.</w:t>
        <w:br/>
        <w:br/>
        <w:t>"I'm thinking of dedicating a chapter in my novel to the importance of friendship," Elena mused, the river's calming presence sparking her creative spirit. "The bond we've formed is so incredibly special, and I want to capture that magic on the pages of my book."</w:t>
        <w:br/>
        <w:br/>
        <w:t>Her friends smiled encouragingly, their eyes shining with love and pride. "I can't think of a better way to honor our bond, Elena," Liam said, his voice filled with warmth. "The world should know how powerful and transformative true friendship can be."</w:t>
        <w:br/>
        <w:br/>
        <w:t>As the afternoon sun cast long shadows on the riverbank, the friends took a moment to marvel at the breathtaking beauty of their surroundings. Each of them, having embarked upon their own unique journey of growth and self-discovery, felt a profound connection to both the natural world and their shared experiences.</w:t>
        <w:br/>
        <w:br/>
        <w:t>The whispers of the past and the echoes of the Moonlit Mansion, while forever imprinted upon their hearts, now served as a beacon of hope and inspiration for the future. Side by side, they stood in companionable silence, their hearts aglow with gratitude and the unbreakable bond they shared.</w:t>
        <w:br/>
        <w:br/>
        <w:t>United by the transformative power of vulnerability, love, and friendship, Elena, Liam, Valarie, and Jasper stepped forward into the next chapter of their lives, certain that whatever fate had in store for them, they would always walk those winding paths hand in hand, a testament to the enduring magic of the Moonlit Mansion.</w:t>
      </w:r>
    </w:p>
    <w:p>
      <w:r>
        <w:br/>
        <w:br/>
        <w:t>Chapter 10, Page 6</w:t>
        <w:br/>
        <w:br/>
        <w:t>Elena stepped onto the familiar cobblestone path that led to the local college, the warmth of the autumn sun enveloping her as she admired the vibrant red and gold hues of the leaves dancing in the breeze. It was here that she would begin her creative writing course, a decision that had been met with unwavering support and encouragement from her loved ones. With her novel taking shape, she felt a sense of anticipation and excitement at the prospect of honing her craft, her newfound confidence guiding her every step of the way.</w:t>
        <w:br/>
        <w:br/>
        <w:t>At the same time, Liam found himself coaching a junior varsity basketball game at the high school gymnasium. No longer confined to the singular pursuit of his own athletic achievements, he reveled in the opportunity to share his skills and experiences with the younger students. Their wide-eyed admiration and eagerness to learn provided him with a renewed sense of purpose and satisfaction.</w:t>
        <w:br/>
        <w:br/>
        <w:t>As he paced the sidelines, offering guidance and encouragement to his players, he caught sight of his father proudly watching from the stands. In his father's eyes, Liam finally saw the recognition and support he had longed for, and their once-strained relationship had blossomed into a genuine bond of mutual respect and admiration.</w:t>
        <w:br/>
        <w:br/>
        <w:t>Meanwhile, Valarie found herself at the heart of her family's home, her mother teaching her a treasured family recipe that had been passed down through generations. Their hands worked in unison, their laughter light and genuine, as they discussed Valarie's newfound identity and dreams.</w:t>
        <w:br/>
        <w:br/>
        <w:t>"I never truly understood how stifled you felt, my dear," her mother confessed, her eyes filled with a mixture of regret and acceptance. "But seeing you so happy and comfortable in your own skin now fills my heart with joy. I only wish I had realized it sooner."</w:t>
        <w:br/>
        <w:br/>
        <w:t>Valarie smiled, her heart swelling with gratitude for her mother's words. "There's no need for regrets, Mom. We're moving forward, and that's what matters most. Our bond has only grown stronger because of the obstacles we've overcome."</w:t>
        <w:br/>
        <w:br/>
        <w:t>In the luxurious surroundings of Jasper's mansion, the young man found solace in his philanthropic pursuits. As he meticulously reviewed proposals for new community outreach programs, he began to understand the true meaning of wealth and the impact it could have if channeled toward uplifting others. The feeling of purpose and fulfillment that came from his commitment to making a difference in the lives of those in need far outweighed any fleeting pleasure his previous lifestyle had brought him.</w:t>
        <w:br/>
        <w:br/>
        <w:t>Back at the college, Elena took her seat in the creative writing class, her heart pounding with anticipation. As the instructor entered the room and offered a warm and welcoming smile, she felt a surge of inspiration and determination like never before. Through her writing, she would honor the lessons she had learned, the experiences she had shared, and the unbreakable bond she had forged with her friends.</w:t>
        <w:br/>
        <w:br/>
        <w:t>For Elena, Liam, Valarie, and Jasper, their paths had led them to new beginnings, each illuminated by the transformative power of the Moonlit Mansion. In their hearts, they carried the love, support, and understanding they had discovered within its walls, their lives forever enriched by the magic and the growth that came from embracing their deepest desires.</w:t>
        <w:br/>
        <w:br/>
        <w:t>As the autumn breeze rustled the leaves on the college courtyard, a symbol of the ever-changing nature of life, Elena, Liam, Valarie, and Jasper walked their individual paths with grace, courage, and hope. Their friendship, a beacon of light in the darkness and a testament to the infinite potential of the human spirit, would forever guide them through the winding journey that lay ahead. And through it all, they would never forget the magic of the Moonlit Mansion, a constant reminder that love, self-discovery, and genuine connection were the true keys to a life well-lived.</w:t>
      </w:r>
    </w:p>
    <w:p>
      <w:r>
        <w:br/>
        <w:br/>
        <w:t>Chapter 10, Page 7</w:t>
        <w:br/>
        <w:br/>
        <w:t>Elena took a deep breath as she stepped off the cobblestone path and onto the lush grass of the college campus. The vibrant hues of autumn painted the scene with shades of gold, amber, and scarlet, creating a breathtaking backdrop for the beginning of her journey as a writer. Long shadows stretched across the ground as the sun lowered in the sky, casting a warm and welcoming glow upon the historic buildings that rose around her.</w:t>
        <w:br/>
        <w:br/>
        <w:t>As she approached the brick facade of the literature building, her excitement grew with each step. Inside these halls, she would delve into the world of imaginative storytelling and refine her abilities as a writer. Pushing open the heavy wooden door, she was greeted by the sound of lively discussions and the faint scent of leather-bound books that filled the air.</w:t>
        <w:br/>
        <w:br/>
        <w:t>Meanwhile, Liam was wrapping up his basketball coaching session at the high school, his players dispersing with animated enthusiasm as they chatted about the invaluable tips and advice they had received from their mentor. Liam's heart swelled with pride and satisfaction as he watched the young athletes depart, their faces beaming with gratitude and newfound confidence. As he gathered his belongings to leave, he caught sight of a parent approaching him, her eyes glistening with appreciation.</w:t>
        <w:br/>
        <w:br/>
        <w:t>"Thank you, Liam," she said, her voice shaking with emotion, "for taking the time to guide and support these young students. Your dedication and wisdom have made a tremendous difference in their lives, and I can't express how grateful we are for your mentorship."</w:t>
        <w:br/>
        <w:br/>
        <w:t>Liam offered a warm and humble smile, touched by the heartfelt sentiment. "It's my pleasure," he replied. "Seeing these young people grow and thrive is truly the most rewarding experience I've ever had."</w:t>
        <w:br/>
        <w:br/>
        <w:t>Back at the college, Elena found herself seated in a cozy, dimly lit classroom, surrounded by fellow aspiring writers. Each brought their unique perspectives and experiences to the table, and the energy in the room crackled with creative potential. As their instructor, a gentle woman with a warm and inviting smile, began to speak, the room fell silent, all eyes fixed upon her as she shared her knowledge and passion for the written word.</w:t>
        <w:br/>
        <w:br/>
        <w:t>"Now, remember," she said with an encouraging grin, "the most powerful stories are the ones that come from within. Don't be afraid to tap into your own experiences, your own emotions, and your own truth. That's what makes your story authentic, original, and unforgettable."</w:t>
        <w:br/>
        <w:br/>
        <w:t>Elena's heart raced with excitement as she absorbed the instructor's words, envisioning the novel that she would weave from the transformative experiences and unbreakable friendships that had been forged within the Moonlit Mansion. She knew that through her writing, she could honor those precious memories and share the incredible journey of love, growth, and self-discovery that she and her dear friends had embarked upon.</w:t>
        <w:br/>
        <w:br/>
        <w:t>Outside the classroom window, the sun dipped below the horizon, casting a golden glow upon the idyllic college campus. As Elena, Liam, Valarie, and Jasper pursued their individual passions and dreams, they did so with the unwavering love and support of their sacred bond, a bond that had been forged in the mystical realm of the Moonlit Mansion.</w:t>
        <w:br/>
        <w:br/>
        <w:t>While their paths had diverged, leading them towards new beginnings and adventures, they moved forward with a profound sense of gratitude and awareness, understanding that life was an ever-changing tapestry of challenges and triumphs. And as they walked their individual journeys, they carried in their hearts the lessons they had learned, the strength they had gained, and the magic that had forever bound them together.</w:t>
      </w:r>
    </w:p>
    <w:p>
      <w:r>
        <w:br/>
        <w:br/>
        <w:t>Chapter 10, Page 8</w:t>
        <w:br/>
        <w:br/>
        <w:t>The gentle rays of the setting sun bathed the town in a warm, golden light, casting long, dramatic shadows over the cobblestone streets. Birds trilled their evening melodies, as the scent of freshly-baked bread wafted through the air from a nearby bakery. In this picturesque setting, Elena, Liam, Valarie, and Jasper strolled side by side, their conversation lively and animated as they recounted the recent events in their lives.</w:t>
        <w:br/>
        <w:br/>
        <w:t>Elena, her eyes shining with excitement, told her friends about the creative writing course she had just begun at the local college. She described her inspiring classmates who brought entirely different worlds and experiences to the table, as well as the encouraging words from their instructor that fanned the flames of her motivation.</w:t>
        <w:br/>
        <w:br/>
        <w:t>Valarie, having recently embraced her true identity, beamed as she talked about her deepening connection with her family, and the newfound support and love she had received from her mother. The joy in her voice was evident as she shared her excitement about upcoming family gatherings and bonding more closely with her loved ones.</w:t>
        <w:br/>
        <w:br/>
        <w:t>Liam, his once all-consuming passion for athletics now tempered by the importance of empathy and understanding, spoke proudly of his ongoing mentorship with the younger students. He shared how their growth and enthusiasm had enriched his life, and how the experience had brought him closer to his father.</w:t>
        <w:br/>
        <w:br/>
        <w:t>Finally, Jasper, his luxurious lifestyle now focused on philanthropy and creating positive change in the community, detailed his efforts at various charitable foundations. He expressed his fulfillment and gratitude for the opportunities to support others and for the sense of purpose he found in giving back.</w:t>
        <w:br/>
        <w:br/>
        <w:t>As the four friends entered their favorite coffee shop, the rich aroma of freshly brewed coffee greeted them. They found a cozy corner table by a large window, the perfect spot to continue their heartfelt conversation. With mugs of warm, comforting beverages in hand, they settled in and deepened their discussion of the individual paths they had taken since their experiences at the Moonlit Mansion.</w:t>
        <w:br/>
        <w:br/>
        <w:t>"We've all changed so much," Elena mused, warmth flooding her words. "We've faced our fears, embraced our individual passions, and grown into more authentic and understanding individuals."</w:t>
        <w:br/>
        <w:br/>
        <w:t>Valarie nodded in agreement, adding, "Our experiences in the Moonlit Mansion have truly opened our eyes to the importance of vulnerability, honesty, and connection with ourselves and others."</w:t>
        <w:br/>
        <w:br/>
        <w:t>Liam, his eyes softening, shared his thoughts on the power of empathy. "Being vulnerable with one another has not only allowed us to grow as individuals but has also strengthened our bond as friends. It's an incredible gift we've given each other."</w:t>
        <w:br/>
        <w:br/>
        <w:t>Jasper reflected on the past few months, his gratitude for his friends evident. "Our journey has shown me that it isn't wealth or material possessions that bring true happiness. It's the connections we forge, the love we share, and the support we provide for each other that hold the key to a meaningful and fulfilling life."</w:t>
        <w:br/>
        <w:br/>
        <w:t>The four friends sipped on their coffees, allowing the warmth of the beverages to seep through their bodies, filling them with a sense of contentment and belonging. As the sun dipped lower in the sky, casting a soft, warm glow upon the coffee shop, Elena, Liam, Valarie, and Jasper shared their hopes and dreams for the future, their voices filled with excitement and anticipation.</w:t>
        <w:br/>
        <w:br/>
        <w:t>Together, they contemplated the endless possibilities that lay ahead of them, their paths illuminated by the lessons learned and the bond they shared. As they walked the ever-changing roads of life, they knew that the magic of the Moonlit Mansion would forever live on in their hearts, a testament to the unbreakable power of friendship and self-discovery.</w:t>
      </w:r>
    </w:p>
    <w:p>
      <w:r>
        <w:br/>
        <w:br/>
        <w:t>Chapter 10, Page 9</w:t>
        <w:br/>
        <w:br/>
        <w:t>Elena, Liam, Valarie, and Jasper stood in the heart of their town square, taking in the warm autumn breeze as golden leaves rustled around them. They had gathered together to enjoy the seasonal beauty and, more importantly, to celebrate one another's progress in their journey of self-discovery. The picturesque scenery, bursting with vibrant colors and life, acted as a physical representation of the emotional growth that had taken root within each of them.</w:t>
        <w:br/>
        <w:br/>
        <w:t>Elena, her eyes sparkling with excitement, turned to her friends and shared a passage from her most recent work, inspired by their time at the Moonlit Mansion. Her words painted a vivid image of their shared experiences, the transformative power of vulnerability, and the love and support that had fostered such profound change. As her voice filled the air, her friends listened intently, their eyes glistening with admiration and gratitude.</w:t>
        <w:br/>
        <w:br/>
        <w:t>After concluding her reading, Elena looked to Valarie, whose gaze was fixed on the horizon, lost in thought. "Valarie, is everything all right?" she asked gently, concern etching her features.</w:t>
        <w:br/>
        <w:br/>
        <w:t>Valarie turned her attention back to her friends, and with a soft smile, she assured them, "Yes, I'm fine. I was just thinking about how far we've come and how much we've all grown. I'm so grateful for the love and support that we share as a group. It has truly made a difference in my life."</w:t>
        <w:br/>
        <w:br/>
        <w:t>Liam chimed in, his voice filled with affection. "I couldn't agree more. The bond we share has allowed me to open up to others and find new experiences that I would have never considered before. It's incredible how much our lives have changed since the Moonlit Mansion."</w:t>
        <w:br/>
        <w:br/>
        <w:t>A thoughtful expression crossed Jasper's face as he added, "We've all been on a journey of self-discovery, and through our experiences, we've learned the importance of connection, empathy, and understanding. I believe that this newfound awareness of ourselves and our emotions has made us stronger, both individually and as a group."</w:t>
        <w:br/>
        <w:br/>
        <w:t>As they stood together, surrounded by the breathtaking beauty of their quaint town, they shared a moment of profound gratitude and reflection. The lessons they'd learned, the growth they'd experienced, and the unbreakable bond they'd formed would serve as an unwavering foundation as they continued to pursue their dreams and explore their newfound passions.</w:t>
        <w:br/>
        <w:br/>
        <w:t>"Well," Amy interjected, breaking the silence that had settled around the group, "I just want you all to know how incredibly proud I am of each of you. You've faced your fears, embraced your true selves, and become such inspiring individuals. I have no doubt that you'll continue to make the world a better place."</w:t>
        <w:br/>
        <w:br/>
        <w:t>The sincerity and warmth in Amy's words brought smiles to the faces of Elena, Liam, Valarie, and Jasper. They knew that through their shared experiences and the support of their friends, they had unearthed a powerful inner strength and resilience that would carry them through the challenges and joys that awaited them in the future.</w:t>
        <w:br/>
        <w:br/>
        <w:t>As twilight enveloped the town, the glow of lampposts casting a warm, welcoming light upon the cobblestone streets, the five friends walked arm in arm toward their favorite coffee shop. It was there, amidst the comforting aroma of freshly brewed coffee and the soft hum of conversation, that they would continue to share their stories, dreams, and hopes for the days to come.</w:t>
        <w:br/>
        <w:br/>
        <w:t>The powerful bond formed in the Moonlit Mansion, a testament to the transformative power of love, understanding, and self-discovery, would remain a guiding force in their lives. And as they walked through the picturesque town, their hearts full of appreciation and hope, they knew that their journey was just beginning.</w:t>
      </w:r>
    </w:p>
    <w:p>
      <w:r>
        <w:br/>
        <w:br/>
        <w:t>Chapter 10, Page 10</w:t>
        <w:br/>
        <w:br/>
        <w:t>The autumn sun sank lower and lower toward the horizon, its warm amber light casting a magical glow upon the vibrant foliage of the town. The cobblestone streets hummed with the soothing sounds of laughter and soft conversations, while the scent of cinnamon and pumpkin spice wafted through the air from the cozy coffee shop nestled within the heart of the town.</w:t>
        <w:br/>
        <w:br/>
        <w:t>As Elena, Liam, Valarie, Jasper, and Amy sat together in their favorite corner booth, they exchanged heartwarming stories of their individual experiences since their return from the Moonlit Mansion. Each friend had been truly transformed by their journey of self-discovery and the unbreakable bonds they had forged with one another.</w:t>
        <w:br/>
        <w:br/>
        <w:t>Valarie leaned forward, her face glowing with excitement as she spoke. "You know, since I've confronted my family about their expectations and embraced my true self, we've started having these heart-to-heart conversations that I never thought were possible. It's like we're rebuilding our relationships on a more honest and open foundation, and it's incredibly freeing."</w:t>
        <w:br/>
        <w:br/>
        <w:t>Liam, his eyes filled with warmth and understanding, interjected, "Valarie, that's amazing to hear. We can't choose our family, but we can choose how we interact with them. It's great that you've found a way to connect with them on a deeper level."</w:t>
        <w:br/>
        <w:br/>
        <w:t>As Valarie nodded in agreement, Elena chimed in. "Liam, how are things going with your father? You mentioned that you've been getting closer since you started coaching the junior basketball team."</w:t>
        <w:br/>
        <w:br/>
        <w:t>A broad smile spread across Liam's face as he recounted the recent conversations he'd had with his father. "Yeah, our relationship has definitely improved over the past few weeks. We've been talking more openly about our passions and dreams, and he's been incredibly supportive of my decision to step away from athletics and focus more on my education and mentoring. It's like we're finally seeing each other as equals rather than trying to fit into the roles we used to have."</w:t>
        <w:br/>
        <w:br/>
        <w:t>Jasper leaned back in his seat, looking thoughtful. "Elena, I've been meaning to ask you about the creative writing course you're taking. How does it feel to be surrounded by other writers who share your passion for storytelling?"</w:t>
        <w:br/>
        <w:br/>
        <w:t>Elena beamed, her eyes sparkling with joy as she replied, "It's an incredible experience, Jasper. Listening to their stories and ideas, I can't help but feel inspired and excited for my own work. Our instructor has been so encouraging, helping me to draw from my own experiences and emotions, like the time we all shared at the Moonlit Mansion. I can't wait to see what kind of stories we'll create together."</w:t>
        <w:br/>
        <w:br/>
        <w:t>The friends continued their conversation, reminiscing about their journey and the incredible growth they had each experienced since their return from the Moonlit Mansion. They spoke of how the friendships they had formed and the lessons they had learned would be forever etched within their hearts, acting as a guiding light as they navigated their individual paths.</w:t>
        <w:br/>
        <w:br/>
        <w:t>As night fell and the cozy coffee shop slowly filled with the soft glow of twinkling fairy lights, the five friends shared their hopes and dreams for the future. They knew that the strength of their bond, forged within the transformative walls of the Moonlit Mansion, would carry them through the challenges and triumphs that awaited them. United by love, understanding, and self-discovery, they stepped forward into the next chapter of their lives, their hearts full of optimism and gratitude for the lessons learned and the memories shared.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